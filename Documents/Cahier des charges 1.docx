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Bidi" w:hAnsiTheme="majorBidi" w:cstheme="majorBidi"/>
        </w:rPr>
        <w:id w:val="-1898659045"/>
        <w:docPartObj>
          <w:docPartGallery w:val="Cover Pages"/>
          <w:docPartUnique/>
        </w:docPartObj>
      </w:sdtPr>
      <w:sdtContent>
        <w:p w14:paraId="1F8A03EA" w14:textId="402BA812" w:rsidR="008C5885" w:rsidRPr="00DD388E" w:rsidRDefault="00DD388E" w:rsidP="008C5885">
          <w:pPr>
            <w:pStyle w:val="NoSpacing"/>
            <w:rPr>
              <w:rFonts w:asciiTheme="majorBidi" w:hAnsiTheme="majorBidi" w:cstheme="majorBidi"/>
            </w:rPr>
          </w:pPr>
          <w:r w:rsidRPr="00DD388E">
            <w:rPr>
              <w:rFonts w:asciiTheme="majorBidi" w:hAnsiTheme="majorBidi" w:cstheme="majorBidi"/>
              <w:noProof/>
            </w:rPr>
            <mc:AlternateContent>
              <mc:Choice Requires="wpg">
                <w:drawing>
                  <wp:anchor distT="0" distB="0" distL="114300" distR="114300" simplePos="0" relativeHeight="251653632" behindDoc="1" locked="0" layoutInCell="1" allowOverlap="1" wp14:anchorId="26AFF5B9" wp14:editId="087F067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585"/>
                    <wp:effectExtent l="0" t="0" r="19050" b="7620"/>
                    <wp:wrapNone/>
                    <wp:docPr id="2" name="Groupe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386FFA" id="Groupe 26" o:spid="_x0000_s1026" style="position:absolute;margin-left:0;margin-top:0;width:168pt;height:718.55pt;z-index:-251662848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455f51 [3215]" stroked="f" strokeweight="2pt"/>
                    <v:group id="Groupe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5f51 [3215]" strokecolor="#455f5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5f51 [3215]" strokecolor="#455f5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5f51 [3215]" strokecolor="#455f5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5f51 [3215]" strokecolor="#455f5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5f51 [3215]" strokecolor="#455f5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5f51 [3215]" strokecolor="#455f51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5f51 [3215]" strokecolor="#455f51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5f51 [3215]" strokecolor="#455f5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5f51 [3215]" strokecolor="#455f51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5f51 [3215]" strokecolor="#455f51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5f51 [3215]" strokecolor="#455f5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5f51 [3215]" strokecolor="#455f5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5f51 [3215]" strokecolor="#455f5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5f51 [3215]" strokecolor="#455f5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5f51 [3215]" strokecolor="#455f5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5f51 [3215]" strokecolor="#455f5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5f51 [3215]" strokecolor="#455f5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BE1FF24" w14:textId="77777777" w:rsidR="008C5885" w:rsidRPr="00DD388E" w:rsidRDefault="008C5885" w:rsidP="008C5885">
          <w:pPr>
            <w:pStyle w:val="NoSpacing"/>
            <w:rPr>
              <w:rFonts w:asciiTheme="majorBidi" w:hAnsiTheme="majorBidi" w:cstheme="majorBidi"/>
            </w:rPr>
          </w:pPr>
        </w:p>
        <w:p w14:paraId="087E9AAB" w14:textId="77777777" w:rsidR="008C5885" w:rsidRPr="00DD388E" w:rsidRDefault="008C5885" w:rsidP="008C5885">
          <w:pPr>
            <w:pStyle w:val="NoSpacing"/>
            <w:rPr>
              <w:rFonts w:asciiTheme="majorBidi" w:hAnsiTheme="majorBidi" w:cstheme="majorBidi"/>
            </w:rPr>
          </w:pPr>
        </w:p>
        <w:p w14:paraId="31EAEB36" w14:textId="77777777" w:rsidR="008C5885" w:rsidRPr="00DD388E" w:rsidRDefault="008C5885" w:rsidP="008C5885">
          <w:pPr>
            <w:pStyle w:val="NoSpacing"/>
            <w:rPr>
              <w:rFonts w:asciiTheme="majorBidi" w:hAnsiTheme="majorBidi" w:cstheme="majorBidi"/>
            </w:rPr>
          </w:pPr>
        </w:p>
        <w:p w14:paraId="024C375F" w14:textId="77777777" w:rsidR="008C5885" w:rsidRPr="00DD388E" w:rsidRDefault="008C5885" w:rsidP="008C5885">
          <w:pPr>
            <w:pStyle w:val="NoSpacing"/>
            <w:rPr>
              <w:rFonts w:asciiTheme="majorBidi" w:hAnsiTheme="majorBidi" w:cstheme="majorBidi"/>
            </w:rPr>
          </w:pPr>
        </w:p>
        <w:p w14:paraId="0E974135" w14:textId="77777777" w:rsidR="008C5885" w:rsidRPr="00DD388E" w:rsidRDefault="008C5885" w:rsidP="008C5885">
          <w:pPr>
            <w:pStyle w:val="NoSpacing"/>
            <w:rPr>
              <w:rFonts w:asciiTheme="majorBidi" w:hAnsiTheme="majorBidi" w:cstheme="majorBidi"/>
            </w:rPr>
          </w:pPr>
        </w:p>
        <w:p w14:paraId="242C2D2A" w14:textId="77777777" w:rsidR="008C5885" w:rsidRPr="00DD388E" w:rsidRDefault="008C5885" w:rsidP="008C5885">
          <w:pPr>
            <w:pStyle w:val="NoSpacing"/>
            <w:rPr>
              <w:rFonts w:asciiTheme="majorBidi" w:hAnsiTheme="majorBidi" w:cstheme="majorBidi"/>
            </w:rPr>
          </w:pPr>
        </w:p>
        <w:p w14:paraId="5AF62A18" w14:textId="77777777" w:rsidR="008C5885" w:rsidRPr="00DD388E" w:rsidRDefault="008C5885" w:rsidP="008C5885">
          <w:pPr>
            <w:pStyle w:val="NoSpacing"/>
            <w:rPr>
              <w:rFonts w:asciiTheme="majorBidi" w:hAnsiTheme="majorBidi" w:cstheme="majorBidi"/>
            </w:rPr>
          </w:pPr>
        </w:p>
        <w:p w14:paraId="62F6D997" w14:textId="77777777" w:rsidR="008C5885" w:rsidRPr="00DD388E" w:rsidRDefault="008C5885" w:rsidP="008C5885">
          <w:pPr>
            <w:pStyle w:val="NoSpacing"/>
            <w:rPr>
              <w:rFonts w:asciiTheme="majorBidi" w:hAnsiTheme="majorBidi" w:cstheme="majorBidi"/>
            </w:rPr>
          </w:pPr>
        </w:p>
        <w:p w14:paraId="149C4C4C" w14:textId="77777777" w:rsidR="008C5885" w:rsidRPr="00DD388E" w:rsidRDefault="008C5885" w:rsidP="008C5885">
          <w:pPr>
            <w:pStyle w:val="NoSpacing"/>
            <w:rPr>
              <w:rFonts w:asciiTheme="majorBidi" w:hAnsiTheme="majorBidi" w:cstheme="majorBidi"/>
            </w:rPr>
          </w:pPr>
        </w:p>
        <w:p w14:paraId="4BE611FC" w14:textId="77777777" w:rsidR="008C5885" w:rsidRPr="00DD388E" w:rsidRDefault="008C5885" w:rsidP="008C5885">
          <w:pPr>
            <w:pStyle w:val="NoSpacing"/>
            <w:rPr>
              <w:rFonts w:asciiTheme="majorBidi" w:hAnsiTheme="majorBidi" w:cstheme="majorBidi"/>
            </w:rPr>
          </w:pPr>
        </w:p>
        <w:p w14:paraId="214AA626" w14:textId="5CF03D2D" w:rsidR="008C5885" w:rsidRPr="00DD388E" w:rsidRDefault="008C5885" w:rsidP="008C5885">
          <w:pPr>
            <w:pStyle w:val="NoSpacing"/>
            <w:rPr>
              <w:rFonts w:asciiTheme="majorBidi" w:hAnsiTheme="majorBidi" w:cstheme="majorBidi"/>
            </w:rPr>
          </w:pPr>
        </w:p>
        <w:p w14:paraId="466FFD02" w14:textId="0767C084" w:rsidR="008C5885" w:rsidRPr="00DD388E" w:rsidRDefault="00DD388E" w:rsidP="008C5885">
          <w:pPr>
            <w:pStyle w:val="NoSpacing"/>
            <w:rPr>
              <w:rFonts w:asciiTheme="majorBidi" w:hAnsiTheme="majorBidi" w:cstheme="majorBidi"/>
            </w:rPr>
          </w:pPr>
          <w:r w:rsidRPr="00DD388E">
            <w:rPr>
              <w:rFonts w:asciiTheme="majorBidi" w:hAnsiTheme="majorBidi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258AAD2F" wp14:editId="38C522A5">
                    <wp:simplePos x="0" y="0"/>
                    <wp:positionH relativeFrom="page">
                      <wp:posOffset>1143000</wp:posOffset>
                    </wp:positionH>
                    <wp:positionV relativeFrom="page">
                      <wp:posOffset>2903220</wp:posOffset>
                    </wp:positionV>
                    <wp:extent cx="5718175" cy="2080260"/>
                    <wp:effectExtent l="0" t="0" r="0" b="15240"/>
                    <wp:wrapNone/>
                    <wp:docPr id="1" name="Zone de text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18175" cy="2080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3811F3" w14:textId="0C8EDA98" w:rsidR="00FD11D3" w:rsidRPr="00DD388E" w:rsidRDefault="00FD11D3" w:rsidP="00FD11D3">
                                <w:pPr>
                                  <w:spacing w:before="120"/>
                                  <w:jc w:val="center"/>
                                  <w:rPr>
                                    <w:color w:val="000000" w:themeColor="text1"/>
                                    <w:sz w:val="44"/>
                                    <w:szCs w:val="44"/>
                                    <w:lang w:val="fr-FR"/>
                                  </w:rPr>
                                </w:pPr>
                                <w:r w:rsidRPr="00DD388E">
                                  <w:rPr>
                                    <w:color w:val="000000" w:themeColor="text1"/>
                                    <w:sz w:val="44"/>
                                    <w:szCs w:val="44"/>
                                    <w:lang w:val="fr-FR"/>
                                  </w:rPr>
                                  <w:t>Cahier des Charges</w:t>
                                </w:r>
                              </w:p>
                              <w:p w14:paraId="2E5A1BBA" w14:textId="08DB89E9" w:rsidR="008C5885" w:rsidRPr="00DD388E" w:rsidRDefault="00E64154" w:rsidP="00E64154">
                                <w:pPr>
                                  <w:spacing w:before="12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52"/>
                                    <w:szCs w:val="52"/>
                                    <w:lang w:val="fr-FR"/>
                                  </w:rPr>
                                </w:pPr>
                                <w:bookmarkStart w:id="0" w:name="_Hlk196066198"/>
                                <w:bookmarkStart w:id="1" w:name="_Hlk196066199"/>
                                <w:r w:rsidRPr="00E64154">
                                  <w:rPr>
                                    <w:b/>
                                    <w:bCs/>
                                    <w:color w:val="000000" w:themeColor="text1"/>
                                    <w:sz w:val="52"/>
                                    <w:szCs w:val="52"/>
                                    <w:lang w:val="fr-FR"/>
                                  </w:rPr>
                                  <w:t>Plateforme de mise en relation entre entreprises et investisseurs selon leur localisation</w:t>
                                </w:r>
                                <w:bookmarkEnd w:id="0"/>
                                <w:bookmarkEnd w:id="1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8AAD2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0" o:spid="_x0000_s1026" type="#_x0000_t202" style="position:absolute;margin-left:90pt;margin-top:228.6pt;width:450.25pt;height:163.8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" filled="f" stroked="f" strokeweight=".5pt">
                    <v:textbox inset="0,0,0,0">
                      <w:txbxContent>
                        <w:p w14:paraId="383811F3" w14:textId="0C8EDA98" w:rsidR="00FD11D3" w:rsidRPr="00DD388E" w:rsidRDefault="00FD11D3" w:rsidP="00FD11D3">
                          <w:pPr>
                            <w:spacing w:before="120"/>
                            <w:jc w:val="center"/>
                            <w:rPr>
                              <w:color w:val="000000" w:themeColor="text1"/>
                              <w:sz w:val="44"/>
                              <w:szCs w:val="44"/>
                              <w:lang w:val="fr-FR"/>
                            </w:rPr>
                          </w:pPr>
                          <w:r w:rsidRPr="00DD388E">
                            <w:rPr>
                              <w:color w:val="000000" w:themeColor="text1"/>
                              <w:sz w:val="44"/>
                              <w:szCs w:val="44"/>
                              <w:lang w:val="fr-FR"/>
                            </w:rPr>
                            <w:t>Cahier des Charges</w:t>
                          </w:r>
                        </w:p>
                        <w:p w14:paraId="2E5A1BBA" w14:textId="08DB89E9" w:rsidR="008C5885" w:rsidRPr="00DD388E" w:rsidRDefault="00E64154" w:rsidP="00E64154">
                          <w:pPr>
                            <w:spacing w:before="120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52"/>
                              <w:szCs w:val="52"/>
                              <w:lang w:val="fr-FR"/>
                            </w:rPr>
                          </w:pPr>
                          <w:bookmarkStart w:id="2" w:name="_Hlk196066198"/>
                          <w:bookmarkStart w:id="3" w:name="_Hlk196066199"/>
                          <w:r w:rsidRPr="00E64154">
                            <w:rPr>
                              <w:b/>
                              <w:bCs/>
                              <w:color w:val="000000" w:themeColor="text1"/>
                              <w:sz w:val="52"/>
                              <w:szCs w:val="52"/>
                              <w:lang w:val="fr-FR"/>
                            </w:rPr>
                            <w:t>Plateforme de mise en relation entre entreprises et investisseurs selon leur localisation</w:t>
                          </w:r>
                          <w:bookmarkEnd w:id="2"/>
                          <w:bookmarkEnd w:id="3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2271522" w14:textId="77777777" w:rsidR="008C5885" w:rsidRPr="00DD388E" w:rsidRDefault="008C5885" w:rsidP="008C5885">
          <w:pPr>
            <w:pStyle w:val="NoSpacing"/>
            <w:rPr>
              <w:rFonts w:asciiTheme="majorBidi" w:hAnsiTheme="majorBidi" w:cstheme="majorBidi"/>
            </w:rPr>
          </w:pPr>
        </w:p>
        <w:p w14:paraId="6DD89173" w14:textId="77777777" w:rsidR="008C5885" w:rsidRPr="00DD388E" w:rsidRDefault="008C5885" w:rsidP="008C5885">
          <w:pPr>
            <w:pStyle w:val="NoSpacing"/>
            <w:rPr>
              <w:rFonts w:asciiTheme="majorBidi" w:hAnsiTheme="majorBidi" w:cstheme="majorBidi"/>
            </w:rPr>
          </w:pPr>
        </w:p>
        <w:p w14:paraId="3F778000" w14:textId="77777777" w:rsidR="008C5885" w:rsidRPr="00DD388E" w:rsidRDefault="008C5885" w:rsidP="008C5885">
          <w:pPr>
            <w:pStyle w:val="NoSpacing"/>
            <w:rPr>
              <w:rFonts w:asciiTheme="majorBidi" w:hAnsiTheme="majorBidi" w:cstheme="majorBidi"/>
            </w:rPr>
          </w:pPr>
        </w:p>
        <w:p w14:paraId="67B46401" w14:textId="77777777" w:rsidR="008C5885" w:rsidRPr="00DD388E" w:rsidRDefault="008C5885" w:rsidP="008C5885">
          <w:pPr>
            <w:pStyle w:val="NoSpacing"/>
            <w:rPr>
              <w:rFonts w:asciiTheme="majorBidi" w:hAnsiTheme="majorBidi" w:cstheme="majorBidi"/>
            </w:rPr>
          </w:pPr>
        </w:p>
        <w:p w14:paraId="1796CEC6" w14:textId="77777777" w:rsidR="008C5885" w:rsidRPr="00DD388E" w:rsidRDefault="008C5885" w:rsidP="008C5885">
          <w:pPr>
            <w:pStyle w:val="NoSpacing"/>
            <w:rPr>
              <w:rFonts w:asciiTheme="majorBidi" w:hAnsiTheme="majorBidi" w:cstheme="majorBidi"/>
            </w:rPr>
          </w:pPr>
        </w:p>
        <w:p w14:paraId="54B91EAE" w14:textId="77777777" w:rsidR="008C5885" w:rsidRPr="00DD388E" w:rsidRDefault="008C5885" w:rsidP="008C5885">
          <w:pPr>
            <w:pStyle w:val="NoSpacing"/>
            <w:rPr>
              <w:rFonts w:asciiTheme="majorBidi" w:hAnsiTheme="majorBidi" w:cstheme="majorBidi"/>
            </w:rPr>
          </w:pPr>
        </w:p>
        <w:p w14:paraId="538BB820" w14:textId="77777777" w:rsidR="008C5885" w:rsidRPr="00DD388E" w:rsidRDefault="008C5885" w:rsidP="008C5885">
          <w:pPr>
            <w:pStyle w:val="NoSpacing"/>
            <w:rPr>
              <w:rFonts w:asciiTheme="majorBidi" w:hAnsiTheme="majorBidi" w:cstheme="majorBidi"/>
            </w:rPr>
          </w:pPr>
        </w:p>
        <w:p w14:paraId="16773112" w14:textId="77777777" w:rsidR="008C5885" w:rsidRPr="00DD388E" w:rsidRDefault="008C5885" w:rsidP="008C5885">
          <w:pPr>
            <w:pStyle w:val="NoSpacing"/>
            <w:rPr>
              <w:rFonts w:asciiTheme="majorBidi" w:hAnsiTheme="majorBidi" w:cstheme="majorBidi"/>
            </w:rPr>
          </w:pPr>
        </w:p>
        <w:p w14:paraId="6A49D519" w14:textId="77777777" w:rsidR="008C5885" w:rsidRPr="00DD388E" w:rsidRDefault="008C5885" w:rsidP="008C5885">
          <w:pPr>
            <w:pStyle w:val="NoSpacing"/>
            <w:rPr>
              <w:rFonts w:asciiTheme="majorBidi" w:hAnsiTheme="majorBidi" w:cstheme="majorBidi"/>
            </w:rPr>
          </w:pPr>
        </w:p>
        <w:p w14:paraId="4AA705E3" w14:textId="77777777" w:rsidR="008C5885" w:rsidRPr="00DD388E" w:rsidRDefault="008C5885" w:rsidP="008C5885">
          <w:pPr>
            <w:pStyle w:val="NoSpacing"/>
            <w:rPr>
              <w:rFonts w:asciiTheme="majorBidi" w:hAnsiTheme="majorBidi" w:cstheme="majorBidi"/>
            </w:rPr>
          </w:pPr>
        </w:p>
        <w:p w14:paraId="14D06D11" w14:textId="77777777" w:rsidR="008C5885" w:rsidRPr="00DD388E" w:rsidRDefault="008C5885" w:rsidP="008C5885">
          <w:pPr>
            <w:pStyle w:val="NoSpacing"/>
            <w:rPr>
              <w:rFonts w:asciiTheme="majorBidi" w:hAnsiTheme="majorBidi" w:cstheme="majorBidi"/>
            </w:rPr>
          </w:pPr>
        </w:p>
        <w:p w14:paraId="3DFA5269" w14:textId="77777777" w:rsidR="008C5885" w:rsidRPr="00DD388E" w:rsidRDefault="008C5885" w:rsidP="008C5885">
          <w:pPr>
            <w:pStyle w:val="NoSpacing"/>
            <w:rPr>
              <w:rFonts w:asciiTheme="majorBidi" w:hAnsiTheme="majorBidi" w:cstheme="majorBidi"/>
            </w:rPr>
          </w:pPr>
        </w:p>
        <w:p w14:paraId="5717EB9E" w14:textId="77777777" w:rsidR="008C5885" w:rsidRPr="00DD388E" w:rsidRDefault="008C5885" w:rsidP="008C5885">
          <w:pPr>
            <w:pStyle w:val="NoSpacing"/>
            <w:rPr>
              <w:rFonts w:asciiTheme="majorBidi" w:hAnsiTheme="majorBidi" w:cstheme="majorBidi"/>
            </w:rPr>
          </w:pPr>
        </w:p>
        <w:p w14:paraId="4340FD1B" w14:textId="77777777" w:rsidR="008C5885" w:rsidRPr="00DD388E" w:rsidRDefault="008C5885" w:rsidP="008C5885">
          <w:pPr>
            <w:pStyle w:val="NoSpacing"/>
            <w:rPr>
              <w:rFonts w:asciiTheme="majorBidi" w:hAnsiTheme="majorBidi" w:cstheme="majorBidi"/>
            </w:rPr>
          </w:pPr>
        </w:p>
        <w:p w14:paraId="0066AD57" w14:textId="77777777" w:rsidR="008C5885" w:rsidRPr="00DD388E" w:rsidRDefault="008C5885" w:rsidP="008C5885">
          <w:pPr>
            <w:pStyle w:val="NoSpacing"/>
            <w:rPr>
              <w:rFonts w:asciiTheme="majorBidi" w:hAnsiTheme="majorBidi" w:cstheme="majorBidi"/>
            </w:rPr>
          </w:pPr>
        </w:p>
        <w:p w14:paraId="75FF7E9C" w14:textId="77777777" w:rsidR="008C5885" w:rsidRPr="00DD388E" w:rsidRDefault="008C5885" w:rsidP="008C5885">
          <w:pPr>
            <w:pStyle w:val="NoSpacing"/>
            <w:rPr>
              <w:rFonts w:asciiTheme="majorBidi" w:hAnsiTheme="majorBidi" w:cstheme="majorBidi"/>
            </w:rPr>
          </w:pPr>
        </w:p>
        <w:p w14:paraId="25D4EAA8" w14:textId="77777777" w:rsidR="008C5885" w:rsidRPr="00DD388E" w:rsidRDefault="008C5885" w:rsidP="008C5885">
          <w:pPr>
            <w:pStyle w:val="NoSpacing"/>
            <w:rPr>
              <w:rFonts w:asciiTheme="majorBidi" w:hAnsiTheme="majorBidi" w:cstheme="majorBidi"/>
            </w:rPr>
          </w:pPr>
        </w:p>
        <w:p w14:paraId="16A81202" w14:textId="77777777" w:rsidR="008C5885" w:rsidRPr="00DD388E" w:rsidRDefault="008C5885" w:rsidP="008C5885">
          <w:pPr>
            <w:pStyle w:val="NoSpacing"/>
            <w:rPr>
              <w:rFonts w:asciiTheme="majorBidi" w:hAnsiTheme="majorBidi" w:cstheme="majorBidi"/>
            </w:rPr>
          </w:pPr>
        </w:p>
        <w:p w14:paraId="2A5E3AF1" w14:textId="77777777" w:rsidR="008C5885" w:rsidRPr="00DD388E" w:rsidRDefault="008C5885" w:rsidP="008C5885">
          <w:pPr>
            <w:pStyle w:val="NoSpacing"/>
            <w:rPr>
              <w:rFonts w:asciiTheme="majorBidi" w:hAnsiTheme="majorBidi" w:cstheme="majorBidi"/>
            </w:rPr>
          </w:pPr>
        </w:p>
        <w:p w14:paraId="5B40544B" w14:textId="77777777" w:rsidR="008C5885" w:rsidRPr="00DD388E" w:rsidRDefault="008C5885" w:rsidP="008C5885">
          <w:pPr>
            <w:pStyle w:val="NoSpacing"/>
            <w:rPr>
              <w:rFonts w:asciiTheme="majorBidi" w:hAnsiTheme="majorBidi" w:cstheme="majorBidi"/>
            </w:rPr>
          </w:pPr>
        </w:p>
        <w:p w14:paraId="561C6886" w14:textId="77777777" w:rsidR="008C5885" w:rsidRPr="00DD388E" w:rsidRDefault="008C5885" w:rsidP="008C5885">
          <w:pPr>
            <w:pStyle w:val="NoSpacing"/>
            <w:rPr>
              <w:rFonts w:asciiTheme="majorBidi" w:hAnsiTheme="majorBidi" w:cstheme="majorBidi"/>
            </w:rPr>
          </w:pPr>
        </w:p>
        <w:p w14:paraId="09AB7986" w14:textId="77777777" w:rsidR="008C5885" w:rsidRPr="00DD388E" w:rsidRDefault="008C5885" w:rsidP="008C5885">
          <w:pPr>
            <w:pStyle w:val="NoSpacing"/>
            <w:rPr>
              <w:rFonts w:asciiTheme="majorBidi" w:hAnsiTheme="majorBidi" w:cstheme="majorBidi"/>
            </w:rPr>
          </w:pPr>
        </w:p>
        <w:p w14:paraId="48E20D61" w14:textId="77777777" w:rsidR="008C5885" w:rsidRPr="00DD388E" w:rsidRDefault="008C5885" w:rsidP="008C5885">
          <w:pPr>
            <w:pStyle w:val="NoSpacing"/>
            <w:rPr>
              <w:rFonts w:asciiTheme="majorBidi" w:hAnsiTheme="majorBidi" w:cstheme="majorBidi"/>
            </w:rPr>
          </w:pPr>
        </w:p>
        <w:p w14:paraId="53544DC0" w14:textId="77777777" w:rsidR="008C5885" w:rsidRPr="00DD388E" w:rsidRDefault="008C5885" w:rsidP="008C5885">
          <w:pPr>
            <w:pStyle w:val="NoSpacing"/>
            <w:rPr>
              <w:rFonts w:asciiTheme="majorBidi" w:hAnsiTheme="majorBidi" w:cstheme="majorBidi"/>
            </w:rPr>
          </w:pPr>
        </w:p>
        <w:p w14:paraId="43A0ADA2" w14:textId="77777777" w:rsidR="008C5885" w:rsidRPr="00DD388E" w:rsidRDefault="008C5885" w:rsidP="008C5885">
          <w:pPr>
            <w:pStyle w:val="NoSpacing"/>
            <w:rPr>
              <w:rFonts w:asciiTheme="majorBidi" w:hAnsiTheme="majorBidi" w:cstheme="majorBidi"/>
            </w:rPr>
          </w:pPr>
        </w:p>
        <w:p w14:paraId="43C6A9AF" w14:textId="77777777" w:rsidR="008C5885" w:rsidRPr="00DD388E" w:rsidRDefault="008C5885" w:rsidP="008C5885">
          <w:pPr>
            <w:pStyle w:val="NoSpacing"/>
            <w:rPr>
              <w:rFonts w:asciiTheme="majorBidi" w:hAnsiTheme="majorBidi" w:cstheme="majorBidi"/>
            </w:rPr>
          </w:pPr>
        </w:p>
        <w:p w14:paraId="3CEED70B" w14:textId="77777777" w:rsidR="008C5885" w:rsidRPr="00DD388E" w:rsidRDefault="008C5885" w:rsidP="008C5885">
          <w:pPr>
            <w:pStyle w:val="NoSpacing"/>
            <w:rPr>
              <w:rFonts w:asciiTheme="majorBidi" w:hAnsiTheme="majorBidi" w:cstheme="majorBidi"/>
            </w:rPr>
          </w:pPr>
        </w:p>
        <w:p w14:paraId="2B9E14A4" w14:textId="77777777" w:rsidR="008C5885" w:rsidRPr="00DD388E" w:rsidRDefault="008C5885" w:rsidP="008C5885">
          <w:pPr>
            <w:pStyle w:val="NoSpacing"/>
            <w:rPr>
              <w:rFonts w:asciiTheme="majorBidi" w:hAnsiTheme="majorBidi" w:cstheme="majorBidi"/>
            </w:rPr>
          </w:pPr>
        </w:p>
        <w:p w14:paraId="61FF52FF" w14:textId="77777777" w:rsidR="008C5885" w:rsidRPr="00DD388E" w:rsidRDefault="008C5885" w:rsidP="008C5885">
          <w:pPr>
            <w:pStyle w:val="NoSpacing"/>
            <w:rPr>
              <w:rFonts w:asciiTheme="majorBidi" w:hAnsiTheme="majorBidi" w:cstheme="majorBidi"/>
            </w:rPr>
          </w:pPr>
        </w:p>
        <w:p w14:paraId="30860690" w14:textId="77777777" w:rsidR="008C5885" w:rsidRPr="00DD388E" w:rsidRDefault="008C5885" w:rsidP="008C5885">
          <w:pPr>
            <w:pStyle w:val="NoSpacing"/>
            <w:rPr>
              <w:rFonts w:asciiTheme="majorBidi" w:hAnsiTheme="majorBidi" w:cstheme="majorBidi"/>
            </w:rPr>
          </w:pPr>
        </w:p>
        <w:p w14:paraId="0CD452BA" w14:textId="46C5A380" w:rsidR="008C5885" w:rsidRPr="00DD388E" w:rsidRDefault="00000000" w:rsidP="008C5885">
          <w:pPr>
            <w:pStyle w:val="NoSpacing"/>
            <w:rPr>
              <w:rFonts w:asciiTheme="majorBidi" w:hAnsiTheme="majorBidi" w:cstheme="majorBidi"/>
            </w:rPr>
          </w:pPr>
        </w:p>
      </w:sdtContent>
    </w:sdt>
    <w:p w14:paraId="0299C77B" w14:textId="77777777" w:rsidR="008C5885" w:rsidRPr="00DD388E" w:rsidRDefault="008C5885" w:rsidP="008C5885">
      <w:pPr>
        <w:rPr>
          <w:rFonts w:asciiTheme="majorBidi" w:hAnsiTheme="majorBidi" w:cstheme="majorBidi"/>
        </w:rPr>
      </w:pPr>
    </w:p>
    <w:p w14:paraId="73916378" w14:textId="77777777" w:rsidR="00EC59B8" w:rsidRDefault="00EC59B8" w:rsidP="008C5885">
      <w:pPr>
        <w:rPr>
          <w:rFonts w:asciiTheme="majorBidi" w:hAnsiTheme="majorBidi" w:cstheme="majorBidi"/>
        </w:rPr>
      </w:pPr>
    </w:p>
    <w:p w14:paraId="2E572695" w14:textId="6C3CCD00" w:rsidR="008C5885" w:rsidRPr="00DD388E" w:rsidRDefault="00DD388E" w:rsidP="008C5885">
      <w:pPr>
        <w:rPr>
          <w:rFonts w:asciiTheme="majorBidi" w:hAnsiTheme="majorBidi" w:cstheme="majorBidi"/>
        </w:rPr>
      </w:pPr>
      <w:r w:rsidRPr="00DD388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09DEDEF" wp14:editId="00F8E625">
                <wp:simplePos x="0" y="0"/>
                <wp:positionH relativeFrom="page">
                  <wp:posOffset>5951220</wp:posOffset>
                </wp:positionH>
                <wp:positionV relativeFrom="page">
                  <wp:posOffset>8854440</wp:posOffset>
                </wp:positionV>
                <wp:extent cx="807720" cy="365760"/>
                <wp:effectExtent l="0" t="0" r="11430" b="13335"/>
                <wp:wrapNone/>
                <wp:docPr id="32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B24C9" w14:textId="66A7AE2A" w:rsidR="008C5885" w:rsidRDefault="00000000">
                            <w:pPr>
                              <w:pStyle w:val="NoSpacing"/>
                              <w:rPr>
                                <w:color w:val="549E39" w:themeColor="accent1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alias w:val="Auteur"/>
                                <w:tag w:val=""/>
                                <w:id w:val="-204158476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="00DD388E">
                                  <w:rPr>
                                    <w:color w:val="549E39" w:themeColor="accent1"/>
                                    <w:sz w:val="26"/>
                                    <w:szCs w:val="26"/>
                                  </w:rPr>
                                  <w:t>Onid</w:t>
                                </w:r>
                                <w:proofErr w:type="spellEnd"/>
                              </w:sdtContent>
                            </w:sdt>
                          </w:p>
                          <w:p w14:paraId="103F20CB" w14:textId="3207E9C8" w:rsidR="008C5885" w:rsidRDefault="00000000">
                            <w:pPr>
                              <w:pStyle w:val="NoSpacing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alias w:val="Société"/>
                                <w:tag w:val=""/>
                                <w:id w:val="1558814826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C5885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2024/2025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DEDEF" id="Zone de texte 28" o:spid="_x0000_s1027" type="#_x0000_t202" style="position:absolute;margin-left:468.6pt;margin-top:697.2pt;width:63.6pt;height:28.8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" filled="f" stroked="f" strokeweight=".5pt">
                <v:textbox style="mso-fit-shape-to-text:t" inset="0,0,0,0">
                  <w:txbxContent>
                    <w:p w14:paraId="757B24C9" w14:textId="66A7AE2A" w:rsidR="008C5885" w:rsidRDefault="00000000">
                      <w:pPr>
                        <w:pStyle w:val="NoSpacing"/>
                        <w:rPr>
                          <w:color w:val="549E39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549E39" w:themeColor="accent1"/>
                            <w:sz w:val="26"/>
                            <w:szCs w:val="26"/>
                          </w:rPr>
                          <w:alias w:val="Auteu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roofErr w:type="spellStart"/>
                          <w:r w:rsidR="00DD388E">
                            <w:rPr>
                              <w:color w:val="549E39" w:themeColor="accent1"/>
                              <w:sz w:val="26"/>
                              <w:szCs w:val="26"/>
                            </w:rPr>
                            <w:t>Onid</w:t>
                          </w:r>
                          <w:proofErr w:type="spellEnd"/>
                        </w:sdtContent>
                      </w:sdt>
                    </w:p>
                    <w:p w14:paraId="103F20CB" w14:textId="3207E9C8" w:rsidR="008C5885" w:rsidRDefault="00000000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Société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8C5885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2024/2025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dt>
      <w:sdtPr>
        <w:rPr>
          <w:rFonts w:asciiTheme="majorBidi" w:eastAsiaTheme="minorEastAsia" w:hAnsiTheme="majorBidi" w:cstheme="minorBidi"/>
          <w:b w:val="0"/>
          <w:bCs w:val="0"/>
          <w:color w:val="auto"/>
          <w:sz w:val="22"/>
          <w:szCs w:val="22"/>
          <w:lang w:val="fr-FR"/>
        </w:rPr>
        <w:id w:val="171862979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62AC19B" w14:textId="77777777" w:rsidR="008C5885" w:rsidRPr="00DD388E" w:rsidRDefault="008C5885" w:rsidP="00DD388E">
          <w:pPr>
            <w:pStyle w:val="TOCHeading"/>
            <w:jc w:val="center"/>
            <w:rPr>
              <w:rFonts w:asciiTheme="majorBidi" w:hAnsiTheme="majorBidi"/>
              <w:lang w:val="fr-FR"/>
            </w:rPr>
          </w:pPr>
          <w:r w:rsidRPr="00DD388E">
            <w:rPr>
              <w:rFonts w:asciiTheme="majorBidi" w:hAnsiTheme="majorBidi"/>
              <w:lang w:val="fr-FR"/>
            </w:rPr>
            <w:t>Table des matières</w:t>
          </w:r>
        </w:p>
        <w:p w14:paraId="75AB47F5" w14:textId="2C69DBC9" w:rsidR="00EC59B8" w:rsidRDefault="008C5885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 w:rsidRPr="00DD388E">
            <w:rPr>
              <w:rFonts w:asciiTheme="majorBidi" w:hAnsiTheme="majorBidi" w:cstheme="majorBidi"/>
            </w:rPr>
            <w:fldChar w:fldCharType="begin"/>
          </w:r>
          <w:r w:rsidRPr="00DD388E">
            <w:rPr>
              <w:rFonts w:asciiTheme="majorBidi" w:hAnsiTheme="majorBidi" w:cstheme="majorBidi"/>
            </w:rPr>
            <w:instrText xml:space="preserve"> TOC \o "1-3" \h \z \u </w:instrText>
          </w:r>
          <w:r w:rsidRPr="00DD388E">
            <w:rPr>
              <w:rFonts w:asciiTheme="majorBidi" w:hAnsiTheme="majorBidi" w:cstheme="majorBidi"/>
            </w:rPr>
            <w:fldChar w:fldCharType="separate"/>
          </w:r>
          <w:hyperlink w:anchor="_Toc196064345" w:history="1">
            <w:r w:rsidR="00EC59B8" w:rsidRPr="0044472A">
              <w:rPr>
                <w:rStyle w:val="Hyperlink"/>
                <w:rFonts w:asciiTheme="majorBidi" w:hAnsiTheme="majorBidi"/>
                <w:noProof/>
                <w:lang w:val="fr-FR"/>
              </w:rPr>
              <w:t>Contexte et Présentation du Projet</w:t>
            </w:r>
            <w:r w:rsidR="00EC59B8">
              <w:rPr>
                <w:noProof/>
                <w:webHidden/>
              </w:rPr>
              <w:tab/>
            </w:r>
            <w:r w:rsidR="00EC59B8">
              <w:rPr>
                <w:noProof/>
                <w:webHidden/>
              </w:rPr>
              <w:fldChar w:fldCharType="begin"/>
            </w:r>
            <w:r w:rsidR="00EC59B8">
              <w:rPr>
                <w:noProof/>
                <w:webHidden/>
              </w:rPr>
              <w:instrText xml:space="preserve"> PAGEREF _Toc196064345 \h </w:instrText>
            </w:r>
            <w:r w:rsidR="00EC59B8">
              <w:rPr>
                <w:noProof/>
                <w:webHidden/>
              </w:rPr>
            </w:r>
            <w:r w:rsidR="00EC59B8">
              <w:rPr>
                <w:noProof/>
                <w:webHidden/>
              </w:rPr>
              <w:fldChar w:fldCharType="separate"/>
            </w:r>
            <w:r w:rsidR="00EC59B8">
              <w:rPr>
                <w:noProof/>
                <w:webHidden/>
              </w:rPr>
              <w:t>2</w:t>
            </w:r>
            <w:r w:rsidR="00EC59B8">
              <w:rPr>
                <w:noProof/>
                <w:webHidden/>
              </w:rPr>
              <w:fldChar w:fldCharType="end"/>
            </w:r>
          </w:hyperlink>
        </w:p>
        <w:p w14:paraId="46F46FC6" w14:textId="677A88EE" w:rsidR="00EC59B8" w:rsidRDefault="00EC59B8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064346" w:history="1">
            <w:r w:rsidRPr="0044472A">
              <w:rPr>
                <w:rStyle w:val="Hyperlink"/>
                <w:rFonts w:asciiTheme="majorBidi" w:hAnsiTheme="majorBidi"/>
                <w:noProof/>
                <w:lang w:val="fr-FR"/>
              </w:rPr>
              <w:t>Objectifs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_Toc196064346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0DCD1" w14:textId="78EB55E0" w:rsidR="00EC59B8" w:rsidRDefault="00EC59B8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064347" w:history="1">
            <w:r w:rsidRPr="0044472A">
              <w:rPr>
                <w:rStyle w:val="Hyperlink"/>
                <w:rFonts w:asciiTheme="majorBidi" w:hAnsiTheme="majorBidi"/>
                <w:noProof/>
                <w:lang w:val="fr-FR"/>
              </w:rPr>
              <w:t>Besoins et Exigences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_Toc196064347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40841" w14:textId="24D08FB8" w:rsidR="00EC59B8" w:rsidRDefault="00EC59B8">
          <w:pPr>
            <w:pStyle w:val="TOC3"/>
            <w:tabs>
              <w:tab w:val="left" w:pos="96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064348" w:history="1">
            <w:r w:rsidRPr="0044472A">
              <w:rPr>
                <w:rStyle w:val="Hyperlink"/>
                <w:noProof/>
              </w:rPr>
              <w:t>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4472A">
              <w:rPr>
                <w:rStyle w:val="Hyperlink"/>
                <w:noProof/>
              </w:rPr>
              <w:t>Besoins Fonctionnels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_Toc196064348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D86A5" w14:textId="7E24E088" w:rsidR="00EC59B8" w:rsidRDefault="00EC59B8">
          <w:pPr>
            <w:pStyle w:val="TOC3"/>
            <w:tabs>
              <w:tab w:val="left" w:pos="96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064349" w:history="1">
            <w:r w:rsidRPr="0044472A">
              <w:rPr>
                <w:rStyle w:val="Hyperlink"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4472A">
              <w:rPr>
                <w:rStyle w:val="Hyperlink"/>
                <w:noProof/>
              </w:rPr>
              <w:t>Besoins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_Toc196064349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34A65" w14:textId="6DF46F54" w:rsidR="00EC59B8" w:rsidRDefault="00EC59B8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064350" w:history="1">
            <w:r w:rsidRPr="0044472A">
              <w:rPr>
                <w:rStyle w:val="Hyperlink"/>
                <w:rFonts w:asciiTheme="majorBidi" w:hAnsiTheme="majorBidi"/>
                <w:noProof/>
                <w:lang w:val="fr-FR"/>
              </w:rPr>
              <w:t>Périmètre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_Toc196064350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9F876" w14:textId="6F82B15A" w:rsidR="00EC59B8" w:rsidRDefault="00EC59B8">
          <w:pPr>
            <w:pStyle w:val="TOC3"/>
            <w:tabs>
              <w:tab w:val="left" w:pos="96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064351" w:history="1">
            <w:r w:rsidRPr="0044472A">
              <w:rPr>
                <w:rStyle w:val="Hyperlink"/>
                <w:noProof/>
              </w:rPr>
              <w:t>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4472A">
              <w:rPr>
                <w:rStyle w:val="Hyperlink"/>
                <w:noProof/>
              </w:rPr>
              <w:t>Gestion des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_Toc196064351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D6C68" w14:textId="317C9B15" w:rsidR="00EC59B8" w:rsidRDefault="00EC59B8">
          <w:pPr>
            <w:pStyle w:val="TOC3"/>
            <w:tabs>
              <w:tab w:val="left" w:pos="96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064352" w:history="1">
            <w:r w:rsidRPr="0044472A">
              <w:rPr>
                <w:rStyle w:val="Hyperlink"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4472A">
              <w:rPr>
                <w:rStyle w:val="Hyperlink"/>
                <w:noProof/>
              </w:rPr>
              <w:t>Gestion des Biens Immobiliers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_Toc196064352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4ABB3" w14:textId="31DBFD98" w:rsidR="00EC59B8" w:rsidRDefault="00EC59B8">
          <w:pPr>
            <w:pStyle w:val="TOC3"/>
            <w:tabs>
              <w:tab w:val="left" w:pos="96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064353" w:history="1">
            <w:r w:rsidRPr="0044472A">
              <w:rPr>
                <w:rStyle w:val="Hyperlink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4472A">
              <w:rPr>
                <w:rStyle w:val="Hyperlink"/>
                <w:noProof/>
              </w:rPr>
              <w:t>Gestion des 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_Toc196064353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BA44E" w14:textId="6D3B171A" w:rsidR="00EC59B8" w:rsidRDefault="00EC59B8">
          <w:pPr>
            <w:pStyle w:val="TOC3"/>
            <w:tabs>
              <w:tab w:val="left" w:pos="96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064354" w:history="1">
            <w:r w:rsidRPr="0044472A">
              <w:rPr>
                <w:rStyle w:val="Hyperlink"/>
                <w:noProof/>
              </w:rPr>
              <w:t>4.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4472A">
              <w:rPr>
                <w:rStyle w:val="Hyperlink"/>
                <w:noProof/>
              </w:rPr>
              <w:t>Marketplace de Revente (Version future)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_Toc196064354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B199B" w14:textId="65DEF74B" w:rsidR="00EC59B8" w:rsidRDefault="00EC59B8">
          <w:pPr>
            <w:pStyle w:val="TOC3"/>
            <w:tabs>
              <w:tab w:val="left" w:pos="96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064355" w:history="1">
            <w:r w:rsidRPr="0044472A">
              <w:rPr>
                <w:rStyle w:val="Hyperlink"/>
                <w:noProof/>
              </w:rPr>
              <w:t>5.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4472A">
              <w:rPr>
                <w:rStyle w:val="Hyperlink"/>
                <w:noProof/>
              </w:rPr>
              <w:t>Sécurité et Conformité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_Toc196064355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21DE9" w14:textId="74A29437" w:rsidR="00EC59B8" w:rsidRDefault="00EC59B8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064356" w:history="1">
            <w:r w:rsidRPr="0044472A">
              <w:rPr>
                <w:rStyle w:val="Hyperlink"/>
                <w:rFonts w:asciiTheme="majorBidi" w:hAnsiTheme="majorBidi"/>
                <w:noProof/>
                <w:lang w:val="fr-FR"/>
              </w:rPr>
              <w:t>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_Toc196064356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23BDF" w14:textId="3A8A7807" w:rsidR="00EC59B8" w:rsidRDefault="00EC59B8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064357" w:history="1">
            <w:r w:rsidRPr="0044472A">
              <w:rPr>
                <w:rStyle w:val="Hyperlink"/>
                <w:rFonts w:asciiTheme="majorBidi" w:hAnsiTheme="majorBidi"/>
                <w:noProof/>
                <w:lang w:val="fr-FR"/>
              </w:rPr>
              <w:t>Architecture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_Toc196064357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FDE1C" w14:textId="155BAB1B" w:rsidR="00EC59B8" w:rsidRDefault="00EC59B8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064358" w:history="1">
            <w:r w:rsidRPr="0044472A">
              <w:rPr>
                <w:rStyle w:val="Hyperlink"/>
                <w:rFonts w:asciiTheme="majorBidi" w:hAnsiTheme="majorBidi"/>
                <w:noProof/>
                <w:lang w:val="fr-FR"/>
              </w:rPr>
              <w:t>Planning Prévisionnel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_Toc196064358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8BB02" w14:textId="5F318AA3" w:rsidR="00EC59B8" w:rsidRDefault="00EC59B8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064359" w:history="1">
            <w:r w:rsidRPr="0044472A">
              <w:rPr>
                <w:rStyle w:val="Hyperlink"/>
                <w:rFonts w:asciiTheme="majorBidi" w:hAnsiTheme="majorBidi"/>
                <w:noProof/>
                <w:lang w:val="fr-FR"/>
              </w:rPr>
              <w:t>Estimation Budgétaire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_Toc196064359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11A27" w14:textId="204ADF3F" w:rsidR="00DD388E" w:rsidRPr="00DD388E" w:rsidRDefault="008C5885" w:rsidP="00DD388E">
          <w:pPr>
            <w:rPr>
              <w:rFonts w:asciiTheme="majorBidi" w:hAnsiTheme="majorBidi" w:cstheme="majorBidi"/>
            </w:rPr>
          </w:pPr>
          <w:r w:rsidRPr="00DD388E">
            <w:rPr>
              <w:rFonts w:asciiTheme="majorBidi" w:hAnsiTheme="majorBidi" w:cstheme="majorBidi"/>
              <w:b/>
              <w:bCs/>
            </w:rPr>
            <w:fldChar w:fldCharType="end"/>
          </w:r>
        </w:p>
      </w:sdtContent>
    </w:sdt>
    <w:p w14:paraId="5BE8D0B0" w14:textId="476414C2" w:rsidR="00AF0E35" w:rsidRPr="00DD388E" w:rsidRDefault="00000000" w:rsidP="00DD388E">
      <w:pPr>
        <w:rPr>
          <w:rFonts w:asciiTheme="majorBidi" w:hAnsiTheme="majorBidi" w:cstheme="majorBidi"/>
          <w:b/>
          <w:bCs/>
        </w:rPr>
      </w:pPr>
      <w:r w:rsidRPr="00DD388E">
        <w:rPr>
          <w:rFonts w:asciiTheme="majorBidi" w:hAnsiTheme="majorBidi" w:cstheme="majorBidi"/>
        </w:rPr>
        <w:br w:type="page"/>
      </w:r>
    </w:p>
    <w:p w14:paraId="0D9AD039" w14:textId="31ADB501" w:rsidR="00AF0E35" w:rsidRPr="00DD388E" w:rsidRDefault="00000000" w:rsidP="00400C7A">
      <w:pPr>
        <w:pStyle w:val="Heading2"/>
        <w:spacing w:line="360" w:lineRule="auto"/>
        <w:ind w:left="360"/>
        <w:rPr>
          <w:rFonts w:asciiTheme="majorBidi" w:hAnsiTheme="majorBidi"/>
          <w:lang w:val="fr-FR"/>
        </w:rPr>
      </w:pPr>
      <w:bookmarkStart w:id="4" w:name="_Toc196064345"/>
      <w:r w:rsidRPr="00DD388E">
        <w:rPr>
          <w:rFonts w:asciiTheme="majorBidi" w:hAnsiTheme="majorBidi"/>
          <w:lang w:val="fr-FR"/>
        </w:rPr>
        <w:lastRenderedPageBreak/>
        <w:t>Contexte et Présentation du Projet</w:t>
      </w:r>
      <w:bookmarkEnd w:id="4"/>
    </w:p>
    <w:p w14:paraId="0732DDD9" w14:textId="6CB832F6" w:rsidR="00AF0E35" w:rsidRDefault="00400C7A" w:rsidP="00400C7A">
      <w:pPr>
        <w:spacing w:after="0"/>
        <w:jc w:val="lowKashida"/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 xml:space="preserve">    </w:t>
      </w:r>
      <w:r w:rsidR="00000000" w:rsidRPr="00DD388E">
        <w:rPr>
          <w:rFonts w:asciiTheme="majorBidi" w:hAnsiTheme="majorBidi" w:cstheme="majorBidi"/>
          <w:lang w:val="fr-FR"/>
        </w:rPr>
        <w:t>Dans un marché immobilier en constante évolution, l’accès à l’investissement immobilier reste limité par le capital requis et les démarches administratives. Le projet consiste à développer une plateforme web et mobile qui permettra aux utilisateurs d’investir de manière simple et sécurisée dans des biens immobiliers fractionnés. La solution vise à démocratiser l’accès à l’investissement immobilier tout en automatisant la gestion des transactions, du suivi des rendements locatifs, et de la revente des parts.</w:t>
      </w:r>
    </w:p>
    <w:p w14:paraId="7FAE234E" w14:textId="77777777" w:rsidR="00400C7A" w:rsidRPr="00DD388E" w:rsidRDefault="00400C7A" w:rsidP="00400C7A">
      <w:pPr>
        <w:spacing w:after="0"/>
        <w:jc w:val="lowKashida"/>
        <w:rPr>
          <w:rFonts w:asciiTheme="majorBidi" w:hAnsiTheme="majorBidi" w:cstheme="majorBidi"/>
          <w:lang w:val="fr-FR"/>
        </w:rPr>
      </w:pPr>
    </w:p>
    <w:p w14:paraId="457577B8" w14:textId="6A6E18DA" w:rsidR="00AF0E35" w:rsidRPr="00DD388E" w:rsidRDefault="00000000" w:rsidP="00400C7A">
      <w:pPr>
        <w:pStyle w:val="Heading2"/>
        <w:spacing w:line="360" w:lineRule="auto"/>
        <w:ind w:left="360"/>
        <w:rPr>
          <w:rFonts w:asciiTheme="majorBidi" w:hAnsiTheme="majorBidi"/>
        </w:rPr>
      </w:pPr>
      <w:bookmarkStart w:id="5" w:name="_Toc196064346"/>
      <w:r w:rsidRPr="00400C7A">
        <w:rPr>
          <w:rFonts w:asciiTheme="majorBidi" w:hAnsiTheme="majorBidi"/>
          <w:lang w:val="fr-FR"/>
        </w:rPr>
        <w:t>Objectifs du Projet</w:t>
      </w:r>
      <w:bookmarkEnd w:id="5"/>
    </w:p>
    <w:p w14:paraId="467E95ED" w14:textId="69A1CD3D" w:rsidR="00AF0E35" w:rsidRPr="00DD388E" w:rsidRDefault="00000000" w:rsidP="00400C7A">
      <w:pPr>
        <w:pStyle w:val="ListBullet"/>
        <w:numPr>
          <w:ilvl w:val="0"/>
          <w:numId w:val="13"/>
        </w:numPr>
        <w:jc w:val="lowKashida"/>
        <w:rPr>
          <w:rFonts w:asciiTheme="majorBidi" w:hAnsiTheme="majorBidi" w:cstheme="majorBidi"/>
          <w:lang w:val="fr-FR"/>
        </w:rPr>
      </w:pPr>
      <w:r w:rsidRPr="00DD388E">
        <w:rPr>
          <w:rFonts w:asciiTheme="majorBidi" w:hAnsiTheme="majorBidi" w:cstheme="majorBidi"/>
          <w:lang w:val="fr-FR"/>
        </w:rPr>
        <w:t>Permettre aux utilisateurs d’acheter des parts de propriétés immobilières de manière fractionnée.</w:t>
      </w:r>
    </w:p>
    <w:p w14:paraId="014A74E7" w14:textId="2B3FCACF" w:rsidR="00AF0E35" w:rsidRPr="00DD388E" w:rsidRDefault="00000000" w:rsidP="00400C7A">
      <w:pPr>
        <w:pStyle w:val="ListBullet"/>
        <w:numPr>
          <w:ilvl w:val="0"/>
          <w:numId w:val="13"/>
        </w:numPr>
        <w:jc w:val="lowKashida"/>
        <w:rPr>
          <w:rFonts w:asciiTheme="majorBidi" w:hAnsiTheme="majorBidi" w:cstheme="majorBidi"/>
          <w:lang w:val="fr-FR"/>
        </w:rPr>
      </w:pPr>
      <w:r w:rsidRPr="00DD388E">
        <w:rPr>
          <w:rFonts w:asciiTheme="majorBidi" w:hAnsiTheme="majorBidi" w:cstheme="majorBidi"/>
          <w:lang w:val="fr-FR"/>
        </w:rPr>
        <w:t>Automatiser la gestion des paiements et des rendements locatifs.</w:t>
      </w:r>
    </w:p>
    <w:p w14:paraId="20736031" w14:textId="4954374C" w:rsidR="00AF0E35" w:rsidRPr="00DD388E" w:rsidRDefault="00000000" w:rsidP="00400C7A">
      <w:pPr>
        <w:pStyle w:val="ListBullet"/>
        <w:numPr>
          <w:ilvl w:val="0"/>
          <w:numId w:val="13"/>
        </w:numPr>
        <w:jc w:val="lowKashida"/>
        <w:rPr>
          <w:rFonts w:asciiTheme="majorBidi" w:hAnsiTheme="majorBidi" w:cstheme="majorBidi"/>
          <w:lang w:val="fr-FR"/>
        </w:rPr>
      </w:pPr>
      <w:r w:rsidRPr="00DD388E">
        <w:rPr>
          <w:rFonts w:asciiTheme="majorBidi" w:hAnsiTheme="majorBidi" w:cstheme="majorBidi"/>
          <w:lang w:val="fr-FR"/>
        </w:rPr>
        <w:t>Proposer un tableau de bord d’investissement en temps réel.</w:t>
      </w:r>
    </w:p>
    <w:p w14:paraId="053DF9F8" w14:textId="3EDA3F1E" w:rsidR="00AF0E35" w:rsidRPr="00DD388E" w:rsidRDefault="00000000" w:rsidP="00400C7A">
      <w:pPr>
        <w:pStyle w:val="ListBullet"/>
        <w:numPr>
          <w:ilvl w:val="0"/>
          <w:numId w:val="13"/>
        </w:numPr>
        <w:jc w:val="lowKashida"/>
        <w:rPr>
          <w:rFonts w:asciiTheme="majorBidi" w:hAnsiTheme="majorBidi" w:cstheme="majorBidi"/>
          <w:lang w:val="fr-FR"/>
        </w:rPr>
      </w:pPr>
      <w:r w:rsidRPr="00DD388E">
        <w:rPr>
          <w:rFonts w:asciiTheme="majorBidi" w:hAnsiTheme="majorBidi" w:cstheme="majorBidi"/>
          <w:lang w:val="fr-FR"/>
        </w:rPr>
        <w:t>Garantir la conformité légale (KYC/AML) et la sécurité des données et des transactions.</w:t>
      </w:r>
    </w:p>
    <w:p w14:paraId="35AB469F" w14:textId="55B439F0" w:rsidR="00AF0E35" w:rsidRDefault="00000000" w:rsidP="00400C7A">
      <w:pPr>
        <w:pStyle w:val="ListBullet"/>
        <w:numPr>
          <w:ilvl w:val="0"/>
          <w:numId w:val="13"/>
        </w:numPr>
        <w:jc w:val="lowKashida"/>
        <w:rPr>
          <w:rFonts w:asciiTheme="majorBidi" w:hAnsiTheme="majorBidi" w:cstheme="majorBidi"/>
          <w:lang w:val="fr-FR"/>
        </w:rPr>
      </w:pPr>
      <w:r w:rsidRPr="00DD388E">
        <w:rPr>
          <w:rFonts w:asciiTheme="majorBidi" w:hAnsiTheme="majorBidi" w:cstheme="majorBidi"/>
          <w:lang w:val="fr-FR"/>
        </w:rPr>
        <w:t>Offrir à terme une marketplace de revente de parts entre investisseurs.</w:t>
      </w:r>
    </w:p>
    <w:p w14:paraId="68BCE5D0" w14:textId="77777777" w:rsidR="00400C7A" w:rsidRPr="00DD388E" w:rsidRDefault="00400C7A" w:rsidP="00400C7A">
      <w:pPr>
        <w:pStyle w:val="ListBullet"/>
        <w:numPr>
          <w:ilvl w:val="0"/>
          <w:numId w:val="0"/>
        </w:numPr>
        <w:ind w:left="720"/>
        <w:jc w:val="lowKashida"/>
        <w:rPr>
          <w:rFonts w:asciiTheme="majorBidi" w:hAnsiTheme="majorBidi" w:cstheme="majorBidi"/>
          <w:lang w:val="fr-FR"/>
        </w:rPr>
      </w:pPr>
    </w:p>
    <w:p w14:paraId="06C10158" w14:textId="1DFF1D0D" w:rsidR="00AF0E35" w:rsidRPr="00400C7A" w:rsidRDefault="00000000" w:rsidP="00400C7A">
      <w:pPr>
        <w:pStyle w:val="Heading2"/>
        <w:spacing w:before="0" w:line="360" w:lineRule="auto"/>
        <w:ind w:left="360"/>
        <w:rPr>
          <w:rFonts w:asciiTheme="majorBidi" w:hAnsiTheme="majorBidi"/>
          <w:lang w:val="fr-FR"/>
        </w:rPr>
      </w:pPr>
      <w:bookmarkStart w:id="6" w:name="_Toc196064347"/>
      <w:r w:rsidRPr="00400C7A">
        <w:rPr>
          <w:rFonts w:asciiTheme="majorBidi" w:hAnsiTheme="majorBidi"/>
          <w:lang w:val="fr-FR"/>
        </w:rPr>
        <w:t>Besoins et Exigences</w:t>
      </w:r>
      <w:bookmarkEnd w:id="6"/>
    </w:p>
    <w:p w14:paraId="355D31FC" w14:textId="77777777" w:rsidR="00AF0E35" w:rsidRPr="00400C7A" w:rsidRDefault="00000000" w:rsidP="00400C7A">
      <w:pPr>
        <w:pStyle w:val="Heading3"/>
        <w:numPr>
          <w:ilvl w:val="0"/>
          <w:numId w:val="14"/>
        </w:numPr>
        <w:spacing w:before="0" w:line="360" w:lineRule="auto"/>
      </w:pPr>
      <w:bookmarkStart w:id="7" w:name="_Toc196064348"/>
      <w:proofErr w:type="spellStart"/>
      <w:r w:rsidRPr="00400C7A">
        <w:t>Besoins</w:t>
      </w:r>
      <w:proofErr w:type="spellEnd"/>
      <w:r w:rsidRPr="00400C7A">
        <w:t xml:space="preserve"> </w:t>
      </w:r>
      <w:proofErr w:type="spellStart"/>
      <w:r w:rsidRPr="00400C7A">
        <w:t>Fonctionnels</w:t>
      </w:r>
      <w:bookmarkEnd w:id="7"/>
      <w:proofErr w:type="spellEnd"/>
    </w:p>
    <w:p w14:paraId="5353600C" w14:textId="30D2038C" w:rsidR="00AF0E35" w:rsidRPr="00DD388E" w:rsidRDefault="00000000" w:rsidP="00400C7A">
      <w:pPr>
        <w:pStyle w:val="ListBullet"/>
        <w:numPr>
          <w:ilvl w:val="0"/>
          <w:numId w:val="13"/>
        </w:numPr>
        <w:rPr>
          <w:rFonts w:asciiTheme="majorBidi" w:hAnsiTheme="majorBidi" w:cstheme="majorBidi"/>
        </w:rPr>
      </w:pPr>
      <w:r w:rsidRPr="00DD388E">
        <w:rPr>
          <w:rFonts w:asciiTheme="majorBidi" w:hAnsiTheme="majorBidi" w:cstheme="majorBidi"/>
        </w:rPr>
        <w:t xml:space="preserve">Inscription et </w:t>
      </w:r>
      <w:proofErr w:type="spellStart"/>
      <w:r w:rsidRPr="00DD388E">
        <w:rPr>
          <w:rFonts w:asciiTheme="majorBidi" w:hAnsiTheme="majorBidi" w:cstheme="majorBidi"/>
        </w:rPr>
        <w:t>connexion</w:t>
      </w:r>
      <w:proofErr w:type="spellEnd"/>
      <w:r w:rsidRPr="00DD388E">
        <w:rPr>
          <w:rFonts w:asciiTheme="majorBidi" w:hAnsiTheme="majorBidi" w:cstheme="majorBidi"/>
        </w:rPr>
        <w:t xml:space="preserve"> </w:t>
      </w:r>
      <w:proofErr w:type="spellStart"/>
      <w:r w:rsidRPr="00DD388E">
        <w:rPr>
          <w:rFonts w:asciiTheme="majorBidi" w:hAnsiTheme="majorBidi" w:cstheme="majorBidi"/>
        </w:rPr>
        <w:t>sécurisées</w:t>
      </w:r>
      <w:proofErr w:type="spellEnd"/>
      <w:r w:rsidRPr="00DD388E">
        <w:rPr>
          <w:rFonts w:asciiTheme="majorBidi" w:hAnsiTheme="majorBidi" w:cstheme="majorBidi"/>
        </w:rPr>
        <w:t>.</w:t>
      </w:r>
    </w:p>
    <w:p w14:paraId="40987B7C" w14:textId="03DECDA8" w:rsidR="00AF0E35" w:rsidRPr="00DD388E" w:rsidRDefault="00000000" w:rsidP="00400C7A">
      <w:pPr>
        <w:pStyle w:val="ListBullet"/>
        <w:numPr>
          <w:ilvl w:val="0"/>
          <w:numId w:val="13"/>
        </w:numPr>
        <w:rPr>
          <w:rFonts w:asciiTheme="majorBidi" w:hAnsiTheme="majorBidi" w:cstheme="majorBidi"/>
          <w:lang w:val="fr-FR"/>
        </w:rPr>
      </w:pPr>
      <w:r w:rsidRPr="00DD388E">
        <w:rPr>
          <w:rFonts w:asciiTheme="majorBidi" w:hAnsiTheme="majorBidi" w:cstheme="majorBidi"/>
          <w:lang w:val="fr-FR"/>
        </w:rPr>
        <w:t>Gestion de l'identité via KYC.</w:t>
      </w:r>
    </w:p>
    <w:p w14:paraId="34C616B2" w14:textId="15845790" w:rsidR="00AF0E35" w:rsidRPr="00DD388E" w:rsidRDefault="00000000" w:rsidP="00400C7A">
      <w:pPr>
        <w:pStyle w:val="ListBullet"/>
        <w:numPr>
          <w:ilvl w:val="0"/>
          <w:numId w:val="13"/>
        </w:numPr>
        <w:rPr>
          <w:rFonts w:asciiTheme="majorBidi" w:hAnsiTheme="majorBidi" w:cstheme="majorBidi"/>
          <w:lang w:val="fr-FR"/>
        </w:rPr>
      </w:pPr>
      <w:r w:rsidRPr="00DD388E">
        <w:rPr>
          <w:rFonts w:asciiTheme="majorBidi" w:hAnsiTheme="majorBidi" w:cstheme="majorBidi"/>
          <w:lang w:val="fr-FR"/>
        </w:rPr>
        <w:t>Interface de gestion des investissements.</w:t>
      </w:r>
    </w:p>
    <w:p w14:paraId="2E616B8E" w14:textId="111FE544" w:rsidR="00AF0E35" w:rsidRPr="00DD388E" w:rsidRDefault="00000000" w:rsidP="00400C7A">
      <w:pPr>
        <w:pStyle w:val="ListBullet"/>
        <w:numPr>
          <w:ilvl w:val="0"/>
          <w:numId w:val="13"/>
        </w:numPr>
        <w:rPr>
          <w:rFonts w:asciiTheme="majorBidi" w:hAnsiTheme="majorBidi" w:cstheme="majorBidi"/>
          <w:lang w:val="fr-FR"/>
        </w:rPr>
      </w:pPr>
      <w:r w:rsidRPr="00DD388E">
        <w:rPr>
          <w:rFonts w:asciiTheme="majorBidi" w:hAnsiTheme="majorBidi" w:cstheme="majorBidi"/>
          <w:lang w:val="fr-FR"/>
        </w:rPr>
        <w:t>Visualisation en temps réel des biens et rendements.</w:t>
      </w:r>
    </w:p>
    <w:p w14:paraId="6A67E599" w14:textId="0FAB0CCA" w:rsidR="00AF0E35" w:rsidRPr="00DD388E" w:rsidRDefault="00000000" w:rsidP="00400C7A">
      <w:pPr>
        <w:pStyle w:val="ListBullet"/>
        <w:numPr>
          <w:ilvl w:val="0"/>
          <w:numId w:val="13"/>
        </w:numPr>
        <w:rPr>
          <w:rFonts w:asciiTheme="majorBidi" w:hAnsiTheme="majorBidi" w:cstheme="majorBidi"/>
          <w:lang w:val="fr-FR"/>
        </w:rPr>
      </w:pPr>
      <w:r w:rsidRPr="00DD388E">
        <w:rPr>
          <w:rFonts w:asciiTheme="majorBidi" w:hAnsiTheme="majorBidi" w:cstheme="majorBidi"/>
          <w:lang w:val="fr-FR"/>
        </w:rPr>
        <w:t>Transactions financières (dépôts, retraits, paiement des dividendes).</w:t>
      </w:r>
    </w:p>
    <w:p w14:paraId="2EE01592" w14:textId="301665DE" w:rsidR="00AF0E35" w:rsidRPr="00DD388E" w:rsidRDefault="00000000" w:rsidP="00400C7A">
      <w:pPr>
        <w:pStyle w:val="ListBullet"/>
        <w:numPr>
          <w:ilvl w:val="0"/>
          <w:numId w:val="13"/>
        </w:numPr>
        <w:rPr>
          <w:rFonts w:asciiTheme="majorBidi" w:hAnsiTheme="majorBidi" w:cstheme="majorBidi"/>
          <w:lang w:val="fr-FR"/>
        </w:rPr>
      </w:pPr>
      <w:r w:rsidRPr="00DD388E">
        <w:rPr>
          <w:rFonts w:asciiTheme="majorBidi" w:hAnsiTheme="majorBidi" w:cstheme="majorBidi"/>
          <w:lang w:val="fr-FR"/>
        </w:rPr>
        <w:t xml:space="preserve">Future </w:t>
      </w:r>
      <w:proofErr w:type="spellStart"/>
      <w:r w:rsidRPr="00DD388E">
        <w:rPr>
          <w:rFonts w:asciiTheme="majorBidi" w:hAnsiTheme="majorBidi" w:cstheme="majorBidi"/>
          <w:lang w:val="fr-FR"/>
        </w:rPr>
        <w:t>Feature</w:t>
      </w:r>
      <w:proofErr w:type="spellEnd"/>
      <w:r w:rsidRPr="00DD388E">
        <w:rPr>
          <w:rFonts w:asciiTheme="majorBidi" w:hAnsiTheme="majorBidi" w:cstheme="majorBidi"/>
          <w:lang w:val="fr-FR"/>
        </w:rPr>
        <w:t xml:space="preserve"> : Marketplace de revente des parts.</w:t>
      </w:r>
    </w:p>
    <w:p w14:paraId="65A84699" w14:textId="77777777" w:rsidR="00AF0E35" w:rsidRPr="00400C7A" w:rsidRDefault="00000000" w:rsidP="00400C7A">
      <w:pPr>
        <w:pStyle w:val="Heading3"/>
        <w:numPr>
          <w:ilvl w:val="0"/>
          <w:numId w:val="14"/>
        </w:numPr>
        <w:spacing w:before="0" w:line="360" w:lineRule="auto"/>
      </w:pPr>
      <w:bookmarkStart w:id="8" w:name="_Toc196064349"/>
      <w:proofErr w:type="spellStart"/>
      <w:r w:rsidRPr="00400C7A">
        <w:t>Besoins</w:t>
      </w:r>
      <w:proofErr w:type="spellEnd"/>
      <w:r w:rsidRPr="00400C7A">
        <w:t xml:space="preserve"> Techniques</w:t>
      </w:r>
      <w:bookmarkEnd w:id="8"/>
    </w:p>
    <w:p w14:paraId="03A93D25" w14:textId="6D70FA36" w:rsidR="00AF0E35" w:rsidRPr="00DD388E" w:rsidRDefault="00000000" w:rsidP="00400C7A">
      <w:pPr>
        <w:pStyle w:val="ListBullet"/>
        <w:numPr>
          <w:ilvl w:val="0"/>
          <w:numId w:val="13"/>
        </w:numPr>
        <w:rPr>
          <w:rFonts w:asciiTheme="majorBidi" w:hAnsiTheme="majorBidi" w:cstheme="majorBidi"/>
          <w:lang w:val="fr-FR"/>
        </w:rPr>
      </w:pPr>
      <w:r w:rsidRPr="00DD388E">
        <w:rPr>
          <w:rFonts w:asciiTheme="majorBidi" w:hAnsiTheme="majorBidi" w:cstheme="majorBidi"/>
          <w:lang w:val="fr-FR"/>
        </w:rPr>
        <w:t>Scalabilité pour gérer un grand nombre d’utilisateurs.</w:t>
      </w:r>
    </w:p>
    <w:p w14:paraId="0E9B5497" w14:textId="223BE57A" w:rsidR="00AF0E35" w:rsidRPr="00DD388E" w:rsidRDefault="00000000" w:rsidP="00400C7A">
      <w:pPr>
        <w:pStyle w:val="ListBullet"/>
        <w:numPr>
          <w:ilvl w:val="0"/>
          <w:numId w:val="13"/>
        </w:numPr>
        <w:rPr>
          <w:rFonts w:asciiTheme="majorBidi" w:hAnsiTheme="majorBidi" w:cstheme="majorBidi"/>
        </w:rPr>
      </w:pPr>
      <w:proofErr w:type="spellStart"/>
      <w:r w:rsidRPr="00DD388E">
        <w:rPr>
          <w:rFonts w:asciiTheme="majorBidi" w:hAnsiTheme="majorBidi" w:cstheme="majorBidi"/>
        </w:rPr>
        <w:t>Disponibilité</w:t>
      </w:r>
      <w:proofErr w:type="spellEnd"/>
      <w:r w:rsidRPr="00DD388E">
        <w:rPr>
          <w:rFonts w:asciiTheme="majorBidi" w:hAnsiTheme="majorBidi" w:cstheme="majorBidi"/>
        </w:rPr>
        <w:t xml:space="preserve"> 24/7.</w:t>
      </w:r>
    </w:p>
    <w:p w14:paraId="7808D568" w14:textId="6EDF3689" w:rsidR="00AF0E35" w:rsidRPr="00DD388E" w:rsidRDefault="00000000" w:rsidP="00400C7A">
      <w:pPr>
        <w:pStyle w:val="ListBullet"/>
        <w:numPr>
          <w:ilvl w:val="0"/>
          <w:numId w:val="13"/>
        </w:numPr>
        <w:rPr>
          <w:rFonts w:asciiTheme="majorBidi" w:hAnsiTheme="majorBidi" w:cstheme="majorBidi"/>
          <w:lang w:val="fr-FR"/>
        </w:rPr>
      </w:pPr>
      <w:r w:rsidRPr="00DD388E">
        <w:rPr>
          <w:rFonts w:asciiTheme="majorBidi" w:hAnsiTheme="majorBidi" w:cstheme="majorBidi"/>
          <w:lang w:val="fr-FR"/>
        </w:rPr>
        <w:t>Intégration de moyens de paiement sécurisés (</w:t>
      </w:r>
      <w:proofErr w:type="spellStart"/>
      <w:r w:rsidRPr="00DD388E">
        <w:rPr>
          <w:rFonts w:asciiTheme="majorBidi" w:hAnsiTheme="majorBidi" w:cstheme="majorBidi"/>
          <w:lang w:val="fr-FR"/>
        </w:rPr>
        <w:t>Stripe</w:t>
      </w:r>
      <w:proofErr w:type="spellEnd"/>
      <w:r w:rsidRPr="00DD388E">
        <w:rPr>
          <w:rFonts w:asciiTheme="majorBidi" w:hAnsiTheme="majorBidi" w:cstheme="majorBidi"/>
          <w:lang w:val="fr-FR"/>
        </w:rPr>
        <w:t>, PayPal).</w:t>
      </w:r>
    </w:p>
    <w:p w14:paraId="05EFEB99" w14:textId="043C0EF9" w:rsidR="00AF0E35" w:rsidRDefault="00000000" w:rsidP="00400C7A">
      <w:pPr>
        <w:pStyle w:val="ListBullet"/>
        <w:numPr>
          <w:ilvl w:val="0"/>
          <w:numId w:val="13"/>
        </w:numPr>
        <w:rPr>
          <w:rFonts w:asciiTheme="majorBidi" w:hAnsiTheme="majorBidi" w:cstheme="majorBidi"/>
          <w:lang w:val="fr-FR"/>
        </w:rPr>
      </w:pPr>
      <w:r w:rsidRPr="00DD388E">
        <w:rPr>
          <w:rFonts w:asciiTheme="majorBidi" w:hAnsiTheme="majorBidi" w:cstheme="majorBidi"/>
          <w:lang w:val="fr-FR"/>
        </w:rPr>
        <w:t>Stockage sécurisé des données personnelles et financières.</w:t>
      </w:r>
    </w:p>
    <w:p w14:paraId="36E81411" w14:textId="77777777" w:rsidR="00400C7A" w:rsidRPr="00DD388E" w:rsidRDefault="00400C7A" w:rsidP="00400C7A">
      <w:pPr>
        <w:pStyle w:val="ListBullet"/>
        <w:numPr>
          <w:ilvl w:val="0"/>
          <w:numId w:val="0"/>
        </w:numPr>
        <w:ind w:left="720"/>
        <w:rPr>
          <w:rFonts w:asciiTheme="majorBidi" w:hAnsiTheme="majorBidi" w:cstheme="majorBidi"/>
          <w:lang w:val="fr-FR"/>
        </w:rPr>
      </w:pPr>
    </w:p>
    <w:p w14:paraId="602E06F3" w14:textId="177C6372" w:rsidR="00AF0E35" w:rsidRPr="00400C7A" w:rsidRDefault="00000000" w:rsidP="00400C7A">
      <w:pPr>
        <w:pStyle w:val="Heading2"/>
        <w:spacing w:before="0" w:line="360" w:lineRule="auto"/>
        <w:ind w:left="360"/>
        <w:rPr>
          <w:rFonts w:asciiTheme="majorBidi" w:hAnsiTheme="majorBidi"/>
          <w:lang w:val="fr-FR"/>
        </w:rPr>
      </w:pPr>
      <w:bookmarkStart w:id="9" w:name="_Toc196064350"/>
      <w:r w:rsidRPr="00400C7A">
        <w:rPr>
          <w:rFonts w:asciiTheme="majorBidi" w:hAnsiTheme="majorBidi"/>
          <w:lang w:val="fr-FR"/>
        </w:rPr>
        <w:t>Périmètre Fonctionnel</w:t>
      </w:r>
      <w:bookmarkEnd w:id="9"/>
    </w:p>
    <w:p w14:paraId="60CD8539" w14:textId="77777777" w:rsidR="00AF0E35" w:rsidRPr="00400C7A" w:rsidRDefault="00000000" w:rsidP="00400C7A">
      <w:pPr>
        <w:pStyle w:val="Heading3"/>
        <w:numPr>
          <w:ilvl w:val="0"/>
          <w:numId w:val="17"/>
        </w:numPr>
        <w:spacing w:before="0" w:line="360" w:lineRule="auto"/>
      </w:pPr>
      <w:bookmarkStart w:id="10" w:name="_Toc196064351"/>
      <w:r w:rsidRPr="00400C7A">
        <w:t>Gestion des Utilisateurs</w:t>
      </w:r>
      <w:bookmarkEnd w:id="10"/>
    </w:p>
    <w:p w14:paraId="477CB998" w14:textId="10EC80C4" w:rsidR="00AF0E35" w:rsidRPr="00DD388E" w:rsidRDefault="00000000" w:rsidP="00400C7A">
      <w:pPr>
        <w:pStyle w:val="ListBullet"/>
        <w:numPr>
          <w:ilvl w:val="0"/>
          <w:numId w:val="13"/>
        </w:numPr>
        <w:rPr>
          <w:rFonts w:asciiTheme="majorBidi" w:hAnsiTheme="majorBidi" w:cstheme="majorBidi"/>
        </w:rPr>
      </w:pPr>
      <w:proofErr w:type="spellStart"/>
      <w:r w:rsidRPr="00DD388E">
        <w:rPr>
          <w:rFonts w:asciiTheme="majorBidi" w:hAnsiTheme="majorBidi" w:cstheme="majorBidi"/>
        </w:rPr>
        <w:t>Authentification</w:t>
      </w:r>
      <w:proofErr w:type="spellEnd"/>
      <w:r w:rsidRPr="00DD388E">
        <w:rPr>
          <w:rFonts w:asciiTheme="majorBidi" w:hAnsiTheme="majorBidi" w:cstheme="majorBidi"/>
        </w:rPr>
        <w:t xml:space="preserve"> par Email, Google, Facebook.</w:t>
      </w:r>
    </w:p>
    <w:p w14:paraId="16E8C68D" w14:textId="5C14AABB" w:rsidR="00AF0E35" w:rsidRPr="00DD388E" w:rsidRDefault="00000000" w:rsidP="00400C7A">
      <w:pPr>
        <w:pStyle w:val="ListBullet"/>
        <w:numPr>
          <w:ilvl w:val="0"/>
          <w:numId w:val="13"/>
        </w:numPr>
        <w:rPr>
          <w:rFonts w:asciiTheme="majorBidi" w:hAnsiTheme="majorBidi" w:cstheme="majorBidi"/>
        </w:rPr>
      </w:pPr>
      <w:proofErr w:type="spellStart"/>
      <w:r w:rsidRPr="00DD388E">
        <w:rPr>
          <w:rFonts w:asciiTheme="majorBidi" w:hAnsiTheme="majorBidi" w:cstheme="majorBidi"/>
        </w:rPr>
        <w:t>Vérification</w:t>
      </w:r>
      <w:proofErr w:type="spellEnd"/>
      <w:r w:rsidRPr="00DD388E">
        <w:rPr>
          <w:rFonts w:asciiTheme="majorBidi" w:hAnsiTheme="majorBidi" w:cstheme="majorBidi"/>
        </w:rPr>
        <w:t xml:space="preserve"> </w:t>
      </w:r>
      <w:proofErr w:type="spellStart"/>
      <w:r w:rsidRPr="00DD388E">
        <w:rPr>
          <w:rFonts w:asciiTheme="majorBidi" w:hAnsiTheme="majorBidi" w:cstheme="majorBidi"/>
        </w:rPr>
        <w:t>d’identité</w:t>
      </w:r>
      <w:proofErr w:type="spellEnd"/>
      <w:r w:rsidRPr="00DD388E">
        <w:rPr>
          <w:rFonts w:asciiTheme="majorBidi" w:hAnsiTheme="majorBidi" w:cstheme="majorBidi"/>
        </w:rPr>
        <w:t xml:space="preserve"> KYC.</w:t>
      </w:r>
    </w:p>
    <w:p w14:paraId="7B15C9E3" w14:textId="1FE6A55F" w:rsidR="00AF0E35" w:rsidRPr="00DD388E" w:rsidRDefault="00000000" w:rsidP="00400C7A">
      <w:pPr>
        <w:pStyle w:val="ListBullet"/>
        <w:numPr>
          <w:ilvl w:val="0"/>
          <w:numId w:val="13"/>
        </w:numPr>
        <w:rPr>
          <w:rFonts w:asciiTheme="majorBidi" w:hAnsiTheme="majorBidi" w:cstheme="majorBidi"/>
          <w:lang w:val="fr-FR"/>
        </w:rPr>
      </w:pPr>
      <w:r w:rsidRPr="00DD388E">
        <w:rPr>
          <w:rFonts w:asciiTheme="majorBidi" w:hAnsiTheme="majorBidi" w:cstheme="majorBidi"/>
          <w:lang w:val="fr-FR"/>
        </w:rPr>
        <w:t>Accès à un tableau de bord personnalisé.</w:t>
      </w:r>
    </w:p>
    <w:p w14:paraId="0DEF124A" w14:textId="77777777" w:rsidR="00AF0E35" w:rsidRPr="00400C7A" w:rsidRDefault="00000000" w:rsidP="00400C7A">
      <w:pPr>
        <w:pStyle w:val="Heading3"/>
        <w:numPr>
          <w:ilvl w:val="0"/>
          <w:numId w:val="17"/>
        </w:numPr>
        <w:spacing w:before="0" w:line="360" w:lineRule="auto"/>
      </w:pPr>
      <w:bookmarkStart w:id="11" w:name="_Toc196064352"/>
      <w:r w:rsidRPr="00400C7A">
        <w:t xml:space="preserve">Gestion des Biens </w:t>
      </w:r>
      <w:proofErr w:type="spellStart"/>
      <w:r w:rsidRPr="00400C7A">
        <w:t>Immobiliers</w:t>
      </w:r>
      <w:bookmarkEnd w:id="11"/>
      <w:proofErr w:type="spellEnd"/>
    </w:p>
    <w:p w14:paraId="279D4812" w14:textId="3CDF0DA8" w:rsidR="00AF0E35" w:rsidRPr="00DD388E" w:rsidRDefault="00000000" w:rsidP="00400C7A">
      <w:pPr>
        <w:pStyle w:val="ListBullet"/>
        <w:numPr>
          <w:ilvl w:val="0"/>
          <w:numId w:val="13"/>
        </w:numPr>
        <w:rPr>
          <w:rFonts w:asciiTheme="majorBidi" w:hAnsiTheme="majorBidi" w:cstheme="majorBidi"/>
          <w:lang w:val="fr-FR"/>
        </w:rPr>
      </w:pPr>
      <w:r w:rsidRPr="00DD388E">
        <w:rPr>
          <w:rFonts w:asciiTheme="majorBidi" w:hAnsiTheme="majorBidi" w:cstheme="majorBidi"/>
          <w:lang w:val="fr-FR"/>
        </w:rPr>
        <w:t>Consultation d’un catalogue de biens.</w:t>
      </w:r>
    </w:p>
    <w:p w14:paraId="57E2B44D" w14:textId="541BBF0C" w:rsidR="00AF0E35" w:rsidRPr="00DD388E" w:rsidRDefault="00000000" w:rsidP="00400C7A">
      <w:pPr>
        <w:pStyle w:val="ListBullet"/>
        <w:numPr>
          <w:ilvl w:val="0"/>
          <w:numId w:val="13"/>
        </w:numPr>
        <w:rPr>
          <w:rFonts w:asciiTheme="majorBidi" w:hAnsiTheme="majorBidi" w:cstheme="majorBidi"/>
          <w:lang w:val="fr-FR"/>
        </w:rPr>
      </w:pPr>
      <w:r w:rsidRPr="00DD388E">
        <w:rPr>
          <w:rFonts w:asciiTheme="majorBidi" w:hAnsiTheme="majorBidi" w:cstheme="majorBidi"/>
          <w:lang w:val="fr-FR"/>
        </w:rPr>
        <w:lastRenderedPageBreak/>
        <w:t>Détail des biens : rendement, prix, localisation, historique.</w:t>
      </w:r>
    </w:p>
    <w:p w14:paraId="2F2BDF0A" w14:textId="477D011B" w:rsidR="00AF0E35" w:rsidRPr="00DD388E" w:rsidRDefault="00000000" w:rsidP="00400C7A">
      <w:pPr>
        <w:pStyle w:val="ListBullet"/>
        <w:numPr>
          <w:ilvl w:val="0"/>
          <w:numId w:val="13"/>
        </w:numPr>
        <w:rPr>
          <w:rFonts w:asciiTheme="majorBidi" w:hAnsiTheme="majorBidi" w:cstheme="majorBidi"/>
          <w:lang w:val="fr-FR"/>
        </w:rPr>
      </w:pPr>
      <w:r w:rsidRPr="00DD388E">
        <w:rPr>
          <w:rFonts w:asciiTheme="majorBidi" w:hAnsiTheme="majorBidi" w:cstheme="majorBidi"/>
          <w:lang w:val="fr-FR"/>
        </w:rPr>
        <w:t>Achat de parts d’un bien immobilier.</w:t>
      </w:r>
    </w:p>
    <w:p w14:paraId="41186025" w14:textId="77777777" w:rsidR="00AF0E35" w:rsidRPr="00400C7A" w:rsidRDefault="00000000" w:rsidP="00400C7A">
      <w:pPr>
        <w:pStyle w:val="Heading3"/>
        <w:numPr>
          <w:ilvl w:val="0"/>
          <w:numId w:val="17"/>
        </w:numPr>
        <w:spacing w:before="0" w:line="360" w:lineRule="auto"/>
      </w:pPr>
      <w:bookmarkStart w:id="12" w:name="_Toc196064353"/>
      <w:r w:rsidRPr="00400C7A">
        <w:t>Gestion des Transactions</w:t>
      </w:r>
      <w:bookmarkEnd w:id="12"/>
    </w:p>
    <w:p w14:paraId="5F2D394A" w14:textId="3454F280" w:rsidR="00AF0E35" w:rsidRPr="00DD388E" w:rsidRDefault="00000000" w:rsidP="00400C7A">
      <w:pPr>
        <w:pStyle w:val="ListBullet"/>
        <w:numPr>
          <w:ilvl w:val="0"/>
          <w:numId w:val="13"/>
        </w:numPr>
        <w:rPr>
          <w:rFonts w:asciiTheme="majorBidi" w:hAnsiTheme="majorBidi" w:cstheme="majorBidi"/>
          <w:lang w:val="fr-FR"/>
        </w:rPr>
      </w:pPr>
      <w:r w:rsidRPr="00DD388E">
        <w:rPr>
          <w:rFonts w:asciiTheme="majorBidi" w:hAnsiTheme="majorBidi" w:cstheme="majorBidi"/>
          <w:lang w:val="fr-FR"/>
        </w:rPr>
        <w:t>Dépôt de fonds via CB, crypto-monnaie ou virement.</w:t>
      </w:r>
    </w:p>
    <w:p w14:paraId="64FBC185" w14:textId="39E7F8B5" w:rsidR="00AF0E35" w:rsidRPr="00DD388E" w:rsidRDefault="00000000" w:rsidP="00400C7A">
      <w:pPr>
        <w:pStyle w:val="ListBullet"/>
        <w:numPr>
          <w:ilvl w:val="0"/>
          <w:numId w:val="13"/>
        </w:numPr>
        <w:rPr>
          <w:rFonts w:asciiTheme="majorBidi" w:hAnsiTheme="majorBidi" w:cstheme="majorBidi"/>
        </w:rPr>
      </w:pPr>
      <w:proofErr w:type="spellStart"/>
      <w:r w:rsidRPr="00DD388E">
        <w:rPr>
          <w:rFonts w:asciiTheme="majorBidi" w:hAnsiTheme="majorBidi" w:cstheme="majorBidi"/>
        </w:rPr>
        <w:t>Suivi</w:t>
      </w:r>
      <w:proofErr w:type="spellEnd"/>
      <w:r w:rsidRPr="00DD388E">
        <w:rPr>
          <w:rFonts w:asciiTheme="majorBidi" w:hAnsiTheme="majorBidi" w:cstheme="majorBidi"/>
        </w:rPr>
        <w:t xml:space="preserve"> des </w:t>
      </w:r>
      <w:proofErr w:type="spellStart"/>
      <w:r w:rsidRPr="00DD388E">
        <w:rPr>
          <w:rFonts w:asciiTheme="majorBidi" w:hAnsiTheme="majorBidi" w:cstheme="majorBidi"/>
        </w:rPr>
        <w:t>dividendes</w:t>
      </w:r>
      <w:proofErr w:type="spellEnd"/>
      <w:r w:rsidRPr="00DD388E">
        <w:rPr>
          <w:rFonts w:asciiTheme="majorBidi" w:hAnsiTheme="majorBidi" w:cstheme="majorBidi"/>
        </w:rPr>
        <w:t xml:space="preserve"> </w:t>
      </w:r>
      <w:proofErr w:type="spellStart"/>
      <w:r w:rsidRPr="00DD388E">
        <w:rPr>
          <w:rFonts w:asciiTheme="majorBidi" w:hAnsiTheme="majorBidi" w:cstheme="majorBidi"/>
        </w:rPr>
        <w:t>mensuels</w:t>
      </w:r>
      <w:proofErr w:type="spellEnd"/>
      <w:r w:rsidRPr="00DD388E">
        <w:rPr>
          <w:rFonts w:asciiTheme="majorBidi" w:hAnsiTheme="majorBidi" w:cstheme="majorBidi"/>
        </w:rPr>
        <w:t>.</w:t>
      </w:r>
    </w:p>
    <w:p w14:paraId="293BEBE7" w14:textId="133D1A4A" w:rsidR="00AF0E35" w:rsidRPr="00DD388E" w:rsidRDefault="00000000" w:rsidP="00400C7A">
      <w:pPr>
        <w:pStyle w:val="ListBullet"/>
        <w:numPr>
          <w:ilvl w:val="0"/>
          <w:numId w:val="13"/>
        </w:numPr>
        <w:rPr>
          <w:rFonts w:asciiTheme="majorBidi" w:hAnsiTheme="majorBidi" w:cstheme="majorBidi"/>
        </w:rPr>
      </w:pPr>
      <w:proofErr w:type="spellStart"/>
      <w:r w:rsidRPr="00DD388E">
        <w:rPr>
          <w:rFonts w:asciiTheme="majorBidi" w:hAnsiTheme="majorBidi" w:cstheme="majorBidi"/>
        </w:rPr>
        <w:t>Retrait</w:t>
      </w:r>
      <w:proofErr w:type="spellEnd"/>
      <w:r w:rsidRPr="00DD388E">
        <w:rPr>
          <w:rFonts w:asciiTheme="majorBidi" w:hAnsiTheme="majorBidi" w:cstheme="majorBidi"/>
        </w:rPr>
        <w:t xml:space="preserve"> des gains.</w:t>
      </w:r>
    </w:p>
    <w:p w14:paraId="7AD5B58F" w14:textId="77777777" w:rsidR="00AF0E35" w:rsidRPr="00400C7A" w:rsidRDefault="00000000" w:rsidP="00400C7A">
      <w:pPr>
        <w:pStyle w:val="Heading3"/>
        <w:numPr>
          <w:ilvl w:val="0"/>
          <w:numId w:val="17"/>
        </w:numPr>
        <w:spacing w:before="0" w:line="360" w:lineRule="auto"/>
      </w:pPr>
      <w:bookmarkStart w:id="13" w:name="_Toc196064354"/>
      <w:r w:rsidRPr="00400C7A">
        <w:t>Marketplace de Revente (Version future)</w:t>
      </w:r>
      <w:bookmarkEnd w:id="13"/>
    </w:p>
    <w:p w14:paraId="73A33B70" w14:textId="09491130" w:rsidR="00AF0E35" w:rsidRPr="00DD388E" w:rsidRDefault="00000000" w:rsidP="00400C7A">
      <w:pPr>
        <w:pStyle w:val="ListBullet"/>
        <w:numPr>
          <w:ilvl w:val="0"/>
          <w:numId w:val="13"/>
        </w:numPr>
        <w:rPr>
          <w:rFonts w:asciiTheme="majorBidi" w:hAnsiTheme="majorBidi" w:cstheme="majorBidi"/>
          <w:lang w:val="fr-FR"/>
        </w:rPr>
      </w:pPr>
      <w:r w:rsidRPr="00DD388E">
        <w:rPr>
          <w:rFonts w:asciiTheme="majorBidi" w:hAnsiTheme="majorBidi" w:cstheme="majorBidi"/>
          <w:lang w:val="fr-FR"/>
        </w:rPr>
        <w:t>Revente de parts entre investisseurs.</w:t>
      </w:r>
    </w:p>
    <w:p w14:paraId="582C27B4" w14:textId="53250686" w:rsidR="00AF0E35" w:rsidRPr="00DD388E" w:rsidRDefault="00000000" w:rsidP="00400C7A">
      <w:pPr>
        <w:pStyle w:val="ListBullet"/>
        <w:numPr>
          <w:ilvl w:val="0"/>
          <w:numId w:val="13"/>
        </w:numPr>
        <w:rPr>
          <w:rFonts w:asciiTheme="majorBidi" w:hAnsiTheme="majorBidi" w:cstheme="majorBidi"/>
        </w:rPr>
      </w:pPr>
      <w:r w:rsidRPr="00DD388E">
        <w:rPr>
          <w:rFonts w:asciiTheme="majorBidi" w:hAnsiTheme="majorBidi" w:cstheme="majorBidi"/>
        </w:rPr>
        <w:t xml:space="preserve">Système </w:t>
      </w:r>
      <w:proofErr w:type="spellStart"/>
      <w:r w:rsidRPr="00DD388E">
        <w:rPr>
          <w:rFonts w:asciiTheme="majorBidi" w:hAnsiTheme="majorBidi" w:cstheme="majorBidi"/>
        </w:rPr>
        <w:t>d’appariement</w:t>
      </w:r>
      <w:proofErr w:type="spellEnd"/>
      <w:r w:rsidRPr="00DD388E">
        <w:rPr>
          <w:rFonts w:asciiTheme="majorBidi" w:hAnsiTheme="majorBidi" w:cstheme="majorBidi"/>
        </w:rPr>
        <w:t xml:space="preserve"> </w:t>
      </w:r>
      <w:proofErr w:type="spellStart"/>
      <w:r w:rsidRPr="00DD388E">
        <w:rPr>
          <w:rFonts w:asciiTheme="majorBidi" w:hAnsiTheme="majorBidi" w:cstheme="majorBidi"/>
        </w:rPr>
        <w:t>acheteur-vendeur</w:t>
      </w:r>
      <w:proofErr w:type="spellEnd"/>
      <w:r w:rsidRPr="00DD388E">
        <w:rPr>
          <w:rFonts w:asciiTheme="majorBidi" w:hAnsiTheme="majorBidi" w:cstheme="majorBidi"/>
        </w:rPr>
        <w:t>.</w:t>
      </w:r>
    </w:p>
    <w:p w14:paraId="30FC1383" w14:textId="77777777" w:rsidR="00AF0E35" w:rsidRPr="00400C7A" w:rsidRDefault="00000000" w:rsidP="00400C7A">
      <w:pPr>
        <w:pStyle w:val="Heading3"/>
        <w:numPr>
          <w:ilvl w:val="0"/>
          <w:numId w:val="17"/>
        </w:numPr>
        <w:spacing w:before="0" w:line="360" w:lineRule="auto"/>
      </w:pPr>
      <w:bookmarkStart w:id="14" w:name="_Toc196064355"/>
      <w:r w:rsidRPr="00400C7A">
        <w:t>Sécurité et Conformité</w:t>
      </w:r>
      <w:bookmarkEnd w:id="14"/>
    </w:p>
    <w:p w14:paraId="51854A60" w14:textId="6D698CC6" w:rsidR="00AF0E35" w:rsidRPr="00DD388E" w:rsidRDefault="00000000" w:rsidP="00400C7A">
      <w:pPr>
        <w:pStyle w:val="ListBullet"/>
        <w:numPr>
          <w:ilvl w:val="0"/>
          <w:numId w:val="13"/>
        </w:numPr>
        <w:rPr>
          <w:rFonts w:asciiTheme="majorBidi" w:hAnsiTheme="majorBidi" w:cstheme="majorBidi"/>
        </w:rPr>
      </w:pPr>
      <w:proofErr w:type="spellStart"/>
      <w:r w:rsidRPr="00DD388E">
        <w:rPr>
          <w:rFonts w:asciiTheme="majorBidi" w:hAnsiTheme="majorBidi" w:cstheme="majorBidi"/>
        </w:rPr>
        <w:t>Cryptage</w:t>
      </w:r>
      <w:proofErr w:type="spellEnd"/>
      <w:r w:rsidRPr="00DD388E">
        <w:rPr>
          <w:rFonts w:asciiTheme="majorBidi" w:hAnsiTheme="majorBidi" w:cstheme="majorBidi"/>
        </w:rPr>
        <w:t xml:space="preserve"> des données.</w:t>
      </w:r>
    </w:p>
    <w:p w14:paraId="01833127" w14:textId="054A7E78" w:rsidR="00AF0E35" w:rsidRPr="00DD388E" w:rsidRDefault="00000000" w:rsidP="00400C7A">
      <w:pPr>
        <w:pStyle w:val="ListBullet"/>
        <w:numPr>
          <w:ilvl w:val="0"/>
          <w:numId w:val="13"/>
        </w:numPr>
        <w:rPr>
          <w:rFonts w:asciiTheme="majorBidi" w:hAnsiTheme="majorBidi" w:cstheme="majorBidi"/>
        </w:rPr>
      </w:pPr>
      <w:proofErr w:type="spellStart"/>
      <w:r w:rsidRPr="00DD388E">
        <w:rPr>
          <w:rFonts w:asciiTheme="majorBidi" w:hAnsiTheme="majorBidi" w:cstheme="majorBidi"/>
        </w:rPr>
        <w:t>Conformité</w:t>
      </w:r>
      <w:proofErr w:type="spellEnd"/>
      <w:r w:rsidRPr="00DD388E">
        <w:rPr>
          <w:rFonts w:asciiTheme="majorBidi" w:hAnsiTheme="majorBidi" w:cstheme="majorBidi"/>
        </w:rPr>
        <w:t xml:space="preserve"> AML &amp; KYC.</w:t>
      </w:r>
    </w:p>
    <w:p w14:paraId="21014457" w14:textId="15E282DC" w:rsidR="00AF0E35" w:rsidRDefault="00000000" w:rsidP="00400C7A">
      <w:pPr>
        <w:pStyle w:val="ListBullet"/>
        <w:numPr>
          <w:ilvl w:val="0"/>
          <w:numId w:val="13"/>
        </w:numPr>
        <w:rPr>
          <w:rFonts w:asciiTheme="majorBidi" w:hAnsiTheme="majorBidi" w:cstheme="majorBidi"/>
        </w:rPr>
      </w:pPr>
      <w:r w:rsidRPr="00DD388E">
        <w:rPr>
          <w:rFonts w:asciiTheme="majorBidi" w:hAnsiTheme="majorBidi" w:cstheme="majorBidi"/>
        </w:rPr>
        <w:t xml:space="preserve">Gestion </w:t>
      </w:r>
      <w:proofErr w:type="spellStart"/>
      <w:r w:rsidRPr="00DD388E">
        <w:rPr>
          <w:rFonts w:asciiTheme="majorBidi" w:hAnsiTheme="majorBidi" w:cstheme="majorBidi"/>
        </w:rPr>
        <w:t>électronique</w:t>
      </w:r>
      <w:proofErr w:type="spellEnd"/>
      <w:r w:rsidRPr="00DD388E">
        <w:rPr>
          <w:rFonts w:asciiTheme="majorBidi" w:hAnsiTheme="majorBidi" w:cstheme="majorBidi"/>
        </w:rPr>
        <w:t xml:space="preserve"> des </w:t>
      </w:r>
      <w:proofErr w:type="spellStart"/>
      <w:r w:rsidRPr="00DD388E">
        <w:rPr>
          <w:rFonts w:asciiTheme="majorBidi" w:hAnsiTheme="majorBidi" w:cstheme="majorBidi"/>
        </w:rPr>
        <w:t>contrats</w:t>
      </w:r>
      <w:proofErr w:type="spellEnd"/>
      <w:r w:rsidRPr="00DD388E">
        <w:rPr>
          <w:rFonts w:asciiTheme="majorBidi" w:hAnsiTheme="majorBidi" w:cstheme="majorBidi"/>
        </w:rPr>
        <w:t>.</w:t>
      </w:r>
    </w:p>
    <w:p w14:paraId="3E5A88F0" w14:textId="77777777" w:rsidR="00400C7A" w:rsidRPr="00DD388E" w:rsidRDefault="00400C7A" w:rsidP="00400C7A">
      <w:pPr>
        <w:pStyle w:val="ListBullet"/>
        <w:numPr>
          <w:ilvl w:val="0"/>
          <w:numId w:val="0"/>
        </w:numPr>
        <w:ind w:left="720"/>
        <w:rPr>
          <w:rFonts w:asciiTheme="majorBidi" w:hAnsiTheme="majorBidi" w:cstheme="majorBidi"/>
        </w:rPr>
      </w:pPr>
    </w:p>
    <w:p w14:paraId="48A786A9" w14:textId="751AD660" w:rsidR="00AF0E35" w:rsidRPr="00400C7A" w:rsidRDefault="00000000" w:rsidP="00400C7A">
      <w:pPr>
        <w:pStyle w:val="Heading2"/>
        <w:spacing w:before="0" w:line="360" w:lineRule="auto"/>
        <w:ind w:left="360"/>
        <w:rPr>
          <w:rFonts w:asciiTheme="majorBidi" w:hAnsiTheme="majorBidi"/>
          <w:lang w:val="fr-FR"/>
        </w:rPr>
      </w:pPr>
      <w:bookmarkStart w:id="15" w:name="_Toc196064356"/>
      <w:proofErr w:type="spellStart"/>
      <w:r w:rsidRPr="00400C7A">
        <w:rPr>
          <w:rFonts w:asciiTheme="majorBidi" w:hAnsiTheme="majorBidi"/>
          <w:lang w:val="fr-FR"/>
        </w:rPr>
        <w:t>Contraintes</w:t>
      </w:r>
      <w:bookmarkEnd w:id="15"/>
      <w:proofErr w:type="spellEnd"/>
    </w:p>
    <w:p w14:paraId="5DE5EA8E" w14:textId="2C96D023" w:rsidR="00AF0E35" w:rsidRPr="00DD388E" w:rsidRDefault="00000000" w:rsidP="00400C7A">
      <w:pPr>
        <w:pStyle w:val="ListBullet"/>
        <w:numPr>
          <w:ilvl w:val="0"/>
          <w:numId w:val="13"/>
        </w:numPr>
        <w:rPr>
          <w:rFonts w:asciiTheme="majorBidi" w:hAnsiTheme="majorBidi" w:cstheme="majorBidi"/>
          <w:lang w:val="fr-FR"/>
        </w:rPr>
      </w:pPr>
      <w:r w:rsidRPr="00DD388E">
        <w:rPr>
          <w:rFonts w:asciiTheme="majorBidi" w:hAnsiTheme="majorBidi" w:cstheme="majorBidi"/>
          <w:lang w:val="fr-FR"/>
        </w:rPr>
        <w:t>Respect des réglementations financières et fiscales locales.</w:t>
      </w:r>
    </w:p>
    <w:p w14:paraId="586433FC" w14:textId="30BB8A82" w:rsidR="00AF0E35" w:rsidRPr="00DD388E" w:rsidRDefault="00000000" w:rsidP="00400C7A">
      <w:pPr>
        <w:pStyle w:val="ListBullet"/>
        <w:numPr>
          <w:ilvl w:val="0"/>
          <w:numId w:val="13"/>
        </w:numPr>
        <w:rPr>
          <w:rFonts w:asciiTheme="majorBidi" w:hAnsiTheme="majorBidi" w:cstheme="majorBidi"/>
          <w:lang w:val="fr-FR"/>
        </w:rPr>
      </w:pPr>
      <w:r w:rsidRPr="00DD388E">
        <w:rPr>
          <w:rFonts w:asciiTheme="majorBidi" w:hAnsiTheme="majorBidi" w:cstheme="majorBidi"/>
          <w:lang w:val="fr-FR"/>
        </w:rPr>
        <w:t>Intégration et compatibilité avec les solutions Cloud : AWS / GCP.</w:t>
      </w:r>
    </w:p>
    <w:p w14:paraId="172B21B1" w14:textId="25BD751F" w:rsidR="00AF0E35" w:rsidRPr="00DD388E" w:rsidRDefault="00000000" w:rsidP="00400C7A">
      <w:pPr>
        <w:pStyle w:val="ListBullet"/>
        <w:numPr>
          <w:ilvl w:val="0"/>
          <w:numId w:val="13"/>
        </w:numPr>
        <w:rPr>
          <w:rFonts w:asciiTheme="majorBidi" w:hAnsiTheme="majorBidi" w:cstheme="majorBidi"/>
        </w:rPr>
      </w:pPr>
      <w:r w:rsidRPr="00DD388E">
        <w:rPr>
          <w:rFonts w:asciiTheme="majorBidi" w:hAnsiTheme="majorBidi" w:cstheme="majorBidi"/>
        </w:rPr>
        <w:t xml:space="preserve">Haute </w:t>
      </w:r>
      <w:proofErr w:type="spellStart"/>
      <w:r w:rsidRPr="00DD388E">
        <w:rPr>
          <w:rFonts w:asciiTheme="majorBidi" w:hAnsiTheme="majorBidi" w:cstheme="majorBidi"/>
        </w:rPr>
        <w:t>disponibilité</w:t>
      </w:r>
      <w:proofErr w:type="spellEnd"/>
      <w:r w:rsidRPr="00DD388E">
        <w:rPr>
          <w:rFonts w:asciiTheme="majorBidi" w:hAnsiTheme="majorBidi" w:cstheme="majorBidi"/>
        </w:rPr>
        <w:t>.</w:t>
      </w:r>
    </w:p>
    <w:p w14:paraId="6CB8404A" w14:textId="7042DC35" w:rsidR="00AF0E35" w:rsidRDefault="00000000" w:rsidP="00400C7A">
      <w:pPr>
        <w:pStyle w:val="ListBullet"/>
        <w:numPr>
          <w:ilvl w:val="0"/>
          <w:numId w:val="13"/>
        </w:numPr>
        <w:rPr>
          <w:rFonts w:asciiTheme="majorBidi" w:hAnsiTheme="majorBidi" w:cstheme="majorBidi"/>
          <w:lang w:val="fr-FR"/>
        </w:rPr>
      </w:pPr>
      <w:r w:rsidRPr="00DD388E">
        <w:rPr>
          <w:rFonts w:asciiTheme="majorBidi" w:hAnsiTheme="majorBidi" w:cstheme="majorBidi"/>
          <w:lang w:val="fr-FR"/>
        </w:rPr>
        <w:t>Sécurité : conformité SSL, chiffrement AES, OAuth2.</w:t>
      </w:r>
    </w:p>
    <w:p w14:paraId="3C1EFC7C" w14:textId="77777777" w:rsidR="00400C7A" w:rsidRPr="00DD388E" w:rsidRDefault="00400C7A" w:rsidP="00400C7A">
      <w:pPr>
        <w:pStyle w:val="ListBullet"/>
        <w:numPr>
          <w:ilvl w:val="0"/>
          <w:numId w:val="0"/>
        </w:numPr>
        <w:ind w:left="720"/>
        <w:rPr>
          <w:rFonts w:asciiTheme="majorBidi" w:hAnsiTheme="majorBidi" w:cstheme="majorBidi"/>
          <w:lang w:val="fr-FR"/>
        </w:rPr>
      </w:pPr>
    </w:p>
    <w:p w14:paraId="7387518A" w14:textId="4B4547BA" w:rsidR="00AF0E35" w:rsidRPr="00400C7A" w:rsidRDefault="00000000" w:rsidP="00400C7A">
      <w:pPr>
        <w:pStyle w:val="Heading2"/>
        <w:spacing w:before="0" w:line="480" w:lineRule="auto"/>
        <w:ind w:left="360"/>
        <w:rPr>
          <w:rFonts w:asciiTheme="majorBidi" w:hAnsiTheme="majorBidi"/>
          <w:lang w:val="fr-FR"/>
        </w:rPr>
      </w:pPr>
      <w:bookmarkStart w:id="16" w:name="_Toc196064357"/>
      <w:r w:rsidRPr="00400C7A">
        <w:rPr>
          <w:rFonts w:asciiTheme="majorBidi" w:hAnsiTheme="majorBidi"/>
          <w:lang w:val="fr-FR"/>
        </w:rPr>
        <w:t>Architecture Technique</w:t>
      </w:r>
      <w:bookmarkEnd w:id="16"/>
    </w:p>
    <w:tbl>
      <w:tblPr>
        <w:tblStyle w:val="LightShading-Accent1"/>
        <w:tblW w:w="8790" w:type="dxa"/>
        <w:tblLook w:val="04A0" w:firstRow="1" w:lastRow="0" w:firstColumn="1" w:lastColumn="0" w:noHBand="0" w:noVBand="1"/>
      </w:tblPr>
      <w:tblGrid>
        <w:gridCol w:w="2340"/>
        <w:gridCol w:w="3919"/>
        <w:gridCol w:w="2531"/>
      </w:tblGrid>
      <w:tr w:rsidR="00AF0E35" w:rsidRPr="00DD388E" w14:paraId="1D3739CA" w14:textId="77777777" w:rsidTr="00EC59B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531" w:type="dxa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9500250" w14:textId="77777777" w:rsidR="00AF0E35" w:rsidRPr="00DD388E" w:rsidRDefault="00000000" w:rsidP="00EC59B8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 w:rsidRPr="00DD388E">
              <w:rPr>
                <w:rFonts w:asciiTheme="majorBidi" w:hAnsiTheme="majorBidi" w:cstheme="majorBidi"/>
              </w:rPr>
              <w:t>Composant</w:t>
            </w:r>
            <w:proofErr w:type="spellEnd"/>
          </w:p>
        </w:tc>
        <w:tc>
          <w:tcPr>
            <w:tcW w:w="3919" w:type="dxa"/>
          </w:tcPr>
          <w:p w14:paraId="7D756F2E" w14:textId="77777777" w:rsidR="00AF0E35" w:rsidRPr="00DD388E" w:rsidRDefault="00000000" w:rsidP="00EC59B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D388E">
              <w:rPr>
                <w:rFonts w:asciiTheme="majorBidi" w:hAnsiTheme="majorBidi" w:cstheme="majorBidi"/>
              </w:rPr>
              <w:t xml:space="preserve">Technologie </w:t>
            </w:r>
            <w:proofErr w:type="spellStart"/>
            <w:r w:rsidRPr="00DD388E">
              <w:rPr>
                <w:rFonts w:asciiTheme="majorBidi" w:hAnsiTheme="majorBidi" w:cstheme="majorBidi"/>
              </w:rPr>
              <w:t>proposée</w:t>
            </w:r>
            <w:proofErr w:type="spellEnd"/>
          </w:p>
        </w:tc>
      </w:tr>
      <w:tr w:rsidR="00AF0E35" w:rsidRPr="00DD388E" w14:paraId="6C41F83D" w14:textId="77777777" w:rsidTr="00EC59B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31" w:type="dxa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AB0BA72" w14:textId="77777777" w:rsidR="00AF0E35" w:rsidRPr="00EC59B8" w:rsidRDefault="00000000" w:rsidP="00400C7A">
            <w:pPr>
              <w:spacing w:before="240" w:line="360" w:lineRule="auto"/>
              <w:rPr>
                <w:rFonts w:asciiTheme="majorBidi" w:hAnsiTheme="majorBidi" w:cstheme="majorBidi"/>
                <w:b w:val="0"/>
                <w:bCs w:val="0"/>
                <w:color w:val="000000" w:themeColor="text1"/>
              </w:rPr>
            </w:pPr>
            <w:r w:rsidRPr="00EC59B8">
              <w:rPr>
                <w:rFonts w:asciiTheme="majorBidi" w:hAnsiTheme="majorBidi" w:cstheme="majorBidi"/>
                <w:b w:val="0"/>
                <w:bCs w:val="0"/>
                <w:color w:val="000000" w:themeColor="text1"/>
              </w:rPr>
              <w:t>Frontend</w:t>
            </w:r>
          </w:p>
        </w:tc>
        <w:tc>
          <w:tcPr>
            <w:tcW w:w="3919" w:type="dxa"/>
          </w:tcPr>
          <w:p w14:paraId="18ED8CDF" w14:textId="716E81F5" w:rsidR="00400C7A" w:rsidRPr="00EC59B8" w:rsidRDefault="00000000" w:rsidP="00400C7A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 w:rsidRPr="00EC59B8">
              <w:rPr>
                <w:rFonts w:asciiTheme="majorBidi" w:hAnsiTheme="majorBidi" w:cstheme="majorBidi"/>
                <w:color w:val="000000" w:themeColor="text1"/>
              </w:rPr>
              <w:t>React.js</w:t>
            </w:r>
          </w:p>
        </w:tc>
      </w:tr>
      <w:tr w:rsidR="00AF0E35" w:rsidRPr="00DD388E" w14:paraId="6D3E61F5" w14:textId="77777777" w:rsidTr="00EC59B8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9DD22F6" w14:textId="77777777" w:rsidR="00AF0E35" w:rsidRPr="00EC59B8" w:rsidRDefault="00000000" w:rsidP="00400C7A">
            <w:pPr>
              <w:spacing w:before="240" w:line="360" w:lineRule="auto"/>
              <w:rPr>
                <w:rFonts w:asciiTheme="majorBidi" w:hAnsiTheme="majorBidi" w:cstheme="majorBidi"/>
                <w:b w:val="0"/>
                <w:bCs w:val="0"/>
                <w:color w:val="000000" w:themeColor="text1"/>
              </w:rPr>
            </w:pPr>
            <w:r w:rsidRPr="00EC59B8">
              <w:rPr>
                <w:rFonts w:asciiTheme="majorBidi" w:hAnsiTheme="majorBidi" w:cstheme="majorBidi"/>
                <w:b w:val="0"/>
                <w:bCs w:val="0"/>
                <w:color w:val="000000" w:themeColor="text1"/>
              </w:rPr>
              <w:t>Backend</w:t>
            </w:r>
          </w:p>
        </w:tc>
        <w:tc>
          <w:tcPr>
            <w:tcW w:w="6450" w:type="dxa"/>
            <w:gridSpan w:val="2"/>
          </w:tcPr>
          <w:p w14:paraId="7393194C" w14:textId="229CB8E9" w:rsidR="00400C7A" w:rsidRPr="00EC59B8" w:rsidRDefault="00000000" w:rsidP="00400C7A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 w:rsidRPr="00EC59B8">
              <w:rPr>
                <w:rFonts w:asciiTheme="majorBidi" w:hAnsiTheme="majorBidi" w:cstheme="majorBidi"/>
                <w:color w:val="000000" w:themeColor="text1"/>
              </w:rPr>
              <w:t>Spring Boot (J2EE) + Node.js</w:t>
            </w:r>
          </w:p>
        </w:tc>
      </w:tr>
      <w:tr w:rsidR="00AF0E35" w:rsidRPr="00DD388E" w14:paraId="08DC3D79" w14:textId="77777777" w:rsidTr="00EC59B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31" w:type="dxa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D40DCD5" w14:textId="77777777" w:rsidR="00AF0E35" w:rsidRPr="00EC59B8" w:rsidRDefault="00000000" w:rsidP="00400C7A">
            <w:pPr>
              <w:spacing w:before="240" w:line="360" w:lineRule="auto"/>
              <w:rPr>
                <w:rFonts w:asciiTheme="majorBidi" w:hAnsiTheme="majorBidi" w:cstheme="majorBidi"/>
                <w:b w:val="0"/>
                <w:bCs w:val="0"/>
                <w:color w:val="000000" w:themeColor="text1"/>
              </w:rPr>
            </w:pPr>
            <w:r w:rsidRPr="00EC59B8">
              <w:rPr>
                <w:rFonts w:asciiTheme="majorBidi" w:hAnsiTheme="majorBidi" w:cstheme="majorBidi"/>
                <w:b w:val="0"/>
                <w:bCs w:val="0"/>
                <w:color w:val="000000" w:themeColor="text1"/>
              </w:rPr>
              <w:t>Base de Données</w:t>
            </w:r>
          </w:p>
        </w:tc>
        <w:tc>
          <w:tcPr>
            <w:tcW w:w="3919" w:type="dxa"/>
          </w:tcPr>
          <w:p w14:paraId="0C648F5B" w14:textId="2DF17185" w:rsidR="00400C7A" w:rsidRPr="00EC59B8" w:rsidRDefault="00000000" w:rsidP="00400C7A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 w:rsidRPr="00EC59B8">
              <w:rPr>
                <w:rFonts w:asciiTheme="majorBidi" w:hAnsiTheme="majorBidi" w:cstheme="majorBidi"/>
                <w:color w:val="000000" w:themeColor="text1"/>
              </w:rPr>
              <w:t>MySQL + MongoDB</w:t>
            </w:r>
          </w:p>
        </w:tc>
      </w:tr>
      <w:tr w:rsidR="00AF0E35" w:rsidRPr="00DD388E" w14:paraId="10DA42A2" w14:textId="77777777" w:rsidTr="00EC59B8">
        <w:trPr>
          <w:gridAfter w:val="1"/>
          <w:wAfter w:w="2531" w:type="dxa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42F1344" w14:textId="77777777" w:rsidR="00AF0E35" w:rsidRPr="00EC59B8" w:rsidRDefault="00000000" w:rsidP="00400C7A">
            <w:pPr>
              <w:spacing w:before="240" w:line="360" w:lineRule="auto"/>
              <w:rPr>
                <w:rFonts w:asciiTheme="majorBidi" w:hAnsiTheme="majorBidi" w:cstheme="majorBidi"/>
                <w:b w:val="0"/>
                <w:bCs w:val="0"/>
                <w:color w:val="000000" w:themeColor="text1"/>
              </w:rPr>
            </w:pPr>
            <w:r w:rsidRPr="00EC59B8">
              <w:rPr>
                <w:rFonts w:asciiTheme="majorBidi" w:hAnsiTheme="majorBidi" w:cstheme="majorBidi"/>
                <w:b w:val="0"/>
                <w:bCs w:val="0"/>
                <w:color w:val="000000" w:themeColor="text1"/>
              </w:rPr>
              <w:t>Authentification</w:t>
            </w:r>
          </w:p>
        </w:tc>
        <w:tc>
          <w:tcPr>
            <w:tcW w:w="3919" w:type="dxa"/>
          </w:tcPr>
          <w:p w14:paraId="1D02D60C" w14:textId="55BC2558" w:rsidR="00400C7A" w:rsidRPr="00EC59B8" w:rsidRDefault="00000000" w:rsidP="00400C7A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 w:rsidRPr="00EC59B8">
              <w:rPr>
                <w:rFonts w:asciiTheme="majorBidi" w:hAnsiTheme="majorBidi" w:cstheme="majorBidi"/>
                <w:color w:val="000000" w:themeColor="text1"/>
              </w:rPr>
              <w:t>JWT, OAuth2</w:t>
            </w:r>
          </w:p>
        </w:tc>
      </w:tr>
      <w:tr w:rsidR="00AF0E35" w:rsidRPr="00DD388E" w14:paraId="7D35ADC1" w14:textId="77777777" w:rsidTr="00EC59B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31" w:type="dxa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03B0424" w14:textId="77777777" w:rsidR="00AF0E35" w:rsidRPr="00EC59B8" w:rsidRDefault="00000000" w:rsidP="00400C7A">
            <w:pPr>
              <w:spacing w:before="240" w:line="360" w:lineRule="auto"/>
              <w:rPr>
                <w:rFonts w:asciiTheme="majorBidi" w:hAnsiTheme="majorBidi" w:cstheme="majorBidi"/>
                <w:b w:val="0"/>
                <w:bCs w:val="0"/>
                <w:color w:val="000000" w:themeColor="text1"/>
              </w:rPr>
            </w:pPr>
            <w:r w:rsidRPr="00EC59B8">
              <w:rPr>
                <w:rFonts w:asciiTheme="majorBidi" w:hAnsiTheme="majorBidi" w:cstheme="majorBidi"/>
                <w:b w:val="0"/>
                <w:bCs w:val="0"/>
                <w:color w:val="000000" w:themeColor="text1"/>
              </w:rPr>
              <w:t>Paiement</w:t>
            </w:r>
          </w:p>
        </w:tc>
        <w:tc>
          <w:tcPr>
            <w:tcW w:w="3919" w:type="dxa"/>
          </w:tcPr>
          <w:p w14:paraId="131A90E7" w14:textId="54B11215" w:rsidR="00400C7A" w:rsidRPr="00EC59B8" w:rsidRDefault="00000000" w:rsidP="00400C7A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 w:rsidRPr="00EC59B8">
              <w:rPr>
                <w:rFonts w:asciiTheme="majorBidi" w:hAnsiTheme="majorBidi" w:cstheme="majorBidi"/>
                <w:color w:val="000000" w:themeColor="text1"/>
              </w:rPr>
              <w:t>Stripe</w:t>
            </w:r>
          </w:p>
        </w:tc>
      </w:tr>
      <w:tr w:rsidR="00AF0E35" w:rsidRPr="00DD388E" w14:paraId="10C1DBE7" w14:textId="77777777" w:rsidTr="00EC59B8">
        <w:trPr>
          <w:gridAfter w:val="1"/>
          <w:wAfter w:w="2531" w:type="dxa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F57BC07" w14:textId="77777777" w:rsidR="00AF0E35" w:rsidRPr="00EC59B8" w:rsidRDefault="00000000" w:rsidP="00400C7A">
            <w:pPr>
              <w:spacing w:before="240" w:line="360" w:lineRule="auto"/>
              <w:rPr>
                <w:rFonts w:asciiTheme="majorBidi" w:hAnsiTheme="majorBidi" w:cstheme="majorBidi"/>
                <w:b w:val="0"/>
                <w:bCs w:val="0"/>
                <w:color w:val="000000" w:themeColor="text1"/>
              </w:rPr>
            </w:pPr>
            <w:r w:rsidRPr="00EC59B8">
              <w:rPr>
                <w:rFonts w:asciiTheme="majorBidi" w:hAnsiTheme="majorBidi" w:cstheme="majorBidi"/>
                <w:b w:val="0"/>
                <w:bCs w:val="0"/>
                <w:color w:val="000000" w:themeColor="text1"/>
              </w:rPr>
              <w:t>DevOps</w:t>
            </w:r>
          </w:p>
        </w:tc>
        <w:tc>
          <w:tcPr>
            <w:tcW w:w="3919" w:type="dxa"/>
          </w:tcPr>
          <w:p w14:paraId="33D51636" w14:textId="0160B8EA" w:rsidR="00400C7A" w:rsidRPr="00EC59B8" w:rsidRDefault="00000000" w:rsidP="00400C7A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 w:rsidRPr="00EC59B8">
              <w:rPr>
                <w:rFonts w:asciiTheme="majorBidi" w:hAnsiTheme="majorBidi" w:cstheme="majorBidi"/>
                <w:color w:val="000000" w:themeColor="text1"/>
              </w:rPr>
              <w:t>Docker, Kubernetes, GitHub Actions</w:t>
            </w:r>
          </w:p>
        </w:tc>
      </w:tr>
      <w:tr w:rsidR="00AF0E35" w:rsidRPr="00DD388E" w14:paraId="29AB8BF7" w14:textId="77777777" w:rsidTr="00EC59B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31" w:type="dxa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81DEEED" w14:textId="77777777" w:rsidR="00AF0E35" w:rsidRPr="00EC59B8" w:rsidRDefault="00000000" w:rsidP="00400C7A">
            <w:pPr>
              <w:spacing w:before="240" w:line="360" w:lineRule="auto"/>
              <w:rPr>
                <w:rFonts w:asciiTheme="majorBidi" w:hAnsiTheme="majorBidi" w:cstheme="majorBidi"/>
                <w:b w:val="0"/>
                <w:bCs w:val="0"/>
                <w:color w:val="000000" w:themeColor="text1"/>
              </w:rPr>
            </w:pPr>
            <w:r w:rsidRPr="00EC59B8">
              <w:rPr>
                <w:rFonts w:asciiTheme="majorBidi" w:hAnsiTheme="majorBidi" w:cstheme="majorBidi"/>
                <w:b w:val="0"/>
                <w:bCs w:val="0"/>
                <w:color w:val="000000" w:themeColor="text1"/>
              </w:rPr>
              <w:t>Cloud</w:t>
            </w:r>
          </w:p>
        </w:tc>
        <w:tc>
          <w:tcPr>
            <w:tcW w:w="3919" w:type="dxa"/>
          </w:tcPr>
          <w:p w14:paraId="2F63FB46" w14:textId="5ACC7088" w:rsidR="00400C7A" w:rsidRPr="00EC59B8" w:rsidRDefault="00000000" w:rsidP="00400C7A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 w:rsidRPr="00EC59B8">
              <w:rPr>
                <w:rFonts w:asciiTheme="majorBidi" w:hAnsiTheme="majorBidi" w:cstheme="majorBidi"/>
                <w:color w:val="000000" w:themeColor="text1"/>
              </w:rPr>
              <w:t xml:space="preserve">AWS </w:t>
            </w:r>
          </w:p>
        </w:tc>
      </w:tr>
    </w:tbl>
    <w:p w14:paraId="1C6DBF50" w14:textId="77777777" w:rsidR="00400C7A" w:rsidRDefault="00400C7A" w:rsidP="00400C7A">
      <w:pPr>
        <w:rPr>
          <w:lang w:val="fr-FR"/>
        </w:rPr>
      </w:pPr>
    </w:p>
    <w:p w14:paraId="35254CE9" w14:textId="5FA6C8AF" w:rsidR="00AF0E35" w:rsidRPr="00400C7A" w:rsidRDefault="00000000" w:rsidP="00400C7A">
      <w:pPr>
        <w:pStyle w:val="Heading2"/>
        <w:spacing w:before="0" w:line="480" w:lineRule="auto"/>
        <w:ind w:left="360"/>
        <w:rPr>
          <w:rFonts w:asciiTheme="majorBidi" w:hAnsiTheme="majorBidi"/>
          <w:lang w:val="fr-FR"/>
        </w:rPr>
      </w:pPr>
      <w:bookmarkStart w:id="17" w:name="_Toc196064358"/>
      <w:r w:rsidRPr="00400C7A">
        <w:rPr>
          <w:rFonts w:asciiTheme="majorBidi" w:hAnsiTheme="majorBidi"/>
          <w:lang w:val="fr-FR"/>
        </w:rPr>
        <w:t>Planning Prévisionnel</w:t>
      </w:r>
      <w:bookmarkEnd w:id="17"/>
    </w:p>
    <w:tbl>
      <w:tblPr>
        <w:tblStyle w:val="ListTable6Colorful-Accent1"/>
        <w:tblW w:w="0" w:type="auto"/>
        <w:tblLook w:val="04A0" w:firstRow="1" w:lastRow="0" w:firstColumn="1" w:lastColumn="0" w:noHBand="0" w:noVBand="1"/>
      </w:tblPr>
      <w:tblGrid>
        <w:gridCol w:w="2970"/>
        <w:gridCol w:w="3870"/>
        <w:gridCol w:w="1800"/>
      </w:tblGrid>
      <w:tr w:rsidR="00AF0E35" w:rsidRPr="00DD388E" w14:paraId="2E03CBC6" w14:textId="77777777" w:rsidTr="00EC5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30459BD" w14:textId="77777777" w:rsidR="00AF0E35" w:rsidRPr="00DD388E" w:rsidRDefault="00000000">
            <w:pPr>
              <w:rPr>
                <w:rFonts w:asciiTheme="majorBidi" w:hAnsiTheme="majorBidi" w:cstheme="majorBidi"/>
              </w:rPr>
            </w:pPr>
            <w:r w:rsidRPr="00DD388E">
              <w:rPr>
                <w:rFonts w:asciiTheme="majorBidi" w:hAnsiTheme="majorBidi" w:cstheme="majorBidi"/>
              </w:rPr>
              <w:t>Phase</w:t>
            </w:r>
          </w:p>
        </w:tc>
        <w:tc>
          <w:tcPr>
            <w:tcW w:w="3870" w:type="dxa"/>
          </w:tcPr>
          <w:p w14:paraId="08F3925D" w14:textId="77777777" w:rsidR="00AF0E35" w:rsidRPr="00DD38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 w:rsidRPr="00DD388E">
              <w:rPr>
                <w:rFonts w:asciiTheme="majorBidi" w:hAnsiTheme="majorBidi" w:cstheme="majorBidi"/>
              </w:rPr>
              <w:t>Tâches</w:t>
            </w:r>
            <w:proofErr w:type="spellEnd"/>
            <w:r w:rsidRPr="00DD388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D388E">
              <w:rPr>
                <w:rFonts w:asciiTheme="majorBidi" w:hAnsiTheme="majorBidi" w:cstheme="majorBidi"/>
              </w:rPr>
              <w:t>principales</w:t>
            </w:r>
            <w:proofErr w:type="spellEnd"/>
          </w:p>
        </w:tc>
        <w:tc>
          <w:tcPr>
            <w:tcW w:w="1800" w:type="dxa"/>
          </w:tcPr>
          <w:p w14:paraId="0342A014" w14:textId="77777777" w:rsidR="00AF0E35" w:rsidRPr="00DD38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D388E">
              <w:rPr>
                <w:rFonts w:asciiTheme="majorBidi" w:hAnsiTheme="majorBidi" w:cstheme="majorBidi"/>
              </w:rPr>
              <w:t xml:space="preserve">Durée </w:t>
            </w:r>
            <w:proofErr w:type="spellStart"/>
            <w:r w:rsidRPr="00DD388E">
              <w:rPr>
                <w:rFonts w:asciiTheme="majorBidi" w:hAnsiTheme="majorBidi" w:cstheme="majorBidi"/>
              </w:rPr>
              <w:t>estimée</w:t>
            </w:r>
            <w:proofErr w:type="spellEnd"/>
          </w:p>
        </w:tc>
      </w:tr>
      <w:tr w:rsidR="00EC59B8" w:rsidRPr="00DD388E" w14:paraId="18008CEF" w14:textId="77777777" w:rsidTr="00EC5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2AD40B9" w14:textId="77777777" w:rsidR="00AF0E35" w:rsidRPr="00EC59B8" w:rsidRDefault="00000000" w:rsidP="00EC59B8">
            <w:pPr>
              <w:spacing w:before="240" w:line="36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EC59B8">
              <w:rPr>
                <w:rFonts w:asciiTheme="majorBidi" w:hAnsiTheme="majorBidi" w:cstheme="majorBidi"/>
                <w:color w:val="000000" w:themeColor="text1"/>
              </w:rPr>
              <w:t>Planification</w:t>
            </w:r>
          </w:p>
        </w:tc>
        <w:tc>
          <w:tcPr>
            <w:tcW w:w="3870" w:type="dxa"/>
          </w:tcPr>
          <w:p w14:paraId="2B98E93A" w14:textId="5A9FD069" w:rsidR="00AF0E35" w:rsidRPr="00EC59B8" w:rsidRDefault="00000000" w:rsidP="00EC59B8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lang w:val="fr-FR"/>
              </w:rPr>
            </w:pPr>
            <w:r w:rsidRPr="00EC59B8">
              <w:rPr>
                <w:rFonts w:asciiTheme="majorBidi" w:hAnsiTheme="majorBidi" w:cstheme="majorBidi"/>
                <w:color w:val="000000" w:themeColor="text1"/>
                <w:lang w:val="fr-FR"/>
              </w:rPr>
              <w:t>Étude de marché</w:t>
            </w:r>
            <w:r w:rsidR="00291A55">
              <w:rPr>
                <w:rFonts w:asciiTheme="majorBidi" w:hAnsiTheme="majorBidi" w:cstheme="majorBidi"/>
                <w:color w:val="000000" w:themeColor="text1"/>
                <w:lang w:val="fr-FR"/>
              </w:rPr>
              <w:t xml:space="preserve">, </w:t>
            </w:r>
            <w:r w:rsidR="00291A55" w:rsidRPr="00EC59B8">
              <w:rPr>
                <w:rFonts w:asciiTheme="majorBidi" w:hAnsiTheme="majorBidi" w:cstheme="majorBidi"/>
                <w:color w:val="000000" w:themeColor="text1"/>
              </w:rPr>
              <w:t>Maquettes</w:t>
            </w:r>
          </w:p>
        </w:tc>
        <w:tc>
          <w:tcPr>
            <w:tcW w:w="1800" w:type="dxa"/>
          </w:tcPr>
          <w:p w14:paraId="24381EC1" w14:textId="77777777" w:rsidR="00AF0E35" w:rsidRPr="00EC59B8" w:rsidRDefault="00000000" w:rsidP="00EC59B8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 w:rsidRPr="00EC59B8">
              <w:rPr>
                <w:rFonts w:asciiTheme="majorBidi" w:hAnsiTheme="majorBidi" w:cstheme="majorBidi"/>
                <w:color w:val="000000" w:themeColor="text1"/>
              </w:rPr>
              <w:t xml:space="preserve">2 </w:t>
            </w:r>
            <w:proofErr w:type="spellStart"/>
            <w:r w:rsidRPr="00EC59B8">
              <w:rPr>
                <w:rFonts w:asciiTheme="majorBidi" w:hAnsiTheme="majorBidi" w:cstheme="majorBidi"/>
                <w:color w:val="000000" w:themeColor="text1"/>
              </w:rPr>
              <w:t>semaines</w:t>
            </w:r>
            <w:proofErr w:type="spellEnd"/>
          </w:p>
        </w:tc>
      </w:tr>
      <w:tr w:rsidR="00EC59B8" w:rsidRPr="00DD388E" w14:paraId="05252895" w14:textId="77777777" w:rsidTr="00EC5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52BA22A1" w14:textId="77777777" w:rsidR="00AF0E35" w:rsidRPr="00EC59B8" w:rsidRDefault="00000000" w:rsidP="00EC59B8">
            <w:pPr>
              <w:spacing w:before="240" w:line="36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EC59B8">
              <w:rPr>
                <w:rFonts w:asciiTheme="majorBidi" w:hAnsiTheme="majorBidi" w:cstheme="majorBidi"/>
                <w:color w:val="000000" w:themeColor="text1"/>
              </w:rPr>
              <w:t>Développement Backend</w:t>
            </w:r>
          </w:p>
        </w:tc>
        <w:tc>
          <w:tcPr>
            <w:tcW w:w="3870" w:type="dxa"/>
          </w:tcPr>
          <w:p w14:paraId="49CF5321" w14:textId="200C7713" w:rsidR="00AF0E35" w:rsidRPr="00EC59B8" w:rsidRDefault="00000000" w:rsidP="00EC59B8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EC59B8">
              <w:rPr>
                <w:rFonts w:asciiTheme="majorBidi" w:hAnsiTheme="majorBidi" w:cstheme="majorBidi"/>
                <w:color w:val="000000" w:themeColor="text1"/>
              </w:rPr>
              <w:t>Authentification</w:t>
            </w:r>
            <w:proofErr w:type="spellEnd"/>
            <w:r w:rsidRPr="00EC59B8">
              <w:rPr>
                <w:rFonts w:asciiTheme="majorBidi" w:hAnsiTheme="majorBidi" w:cstheme="majorBidi"/>
                <w:color w:val="000000" w:themeColor="text1"/>
              </w:rPr>
              <w:t>, API</w:t>
            </w:r>
          </w:p>
        </w:tc>
        <w:tc>
          <w:tcPr>
            <w:tcW w:w="1800" w:type="dxa"/>
          </w:tcPr>
          <w:p w14:paraId="31B4EE42" w14:textId="77777777" w:rsidR="00AF0E35" w:rsidRPr="00EC59B8" w:rsidRDefault="00000000" w:rsidP="00EC59B8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 w:rsidRPr="00EC59B8">
              <w:rPr>
                <w:rFonts w:asciiTheme="majorBidi" w:hAnsiTheme="majorBidi" w:cstheme="majorBidi"/>
                <w:color w:val="000000" w:themeColor="text1"/>
              </w:rPr>
              <w:t xml:space="preserve">2 </w:t>
            </w:r>
            <w:proofErr w:type="spellStart"/>
            <w:r w:rsidRPr="00EC59B8">
              <w:rPr>
                <w:rFonts w:asciiTheme="majorBidi" w:hAnsiTheme="majorBidi" w:cstheme="majorBidi"/>
                <w:color w:val="000000" w:themeColor="text1"/>
              </w:rPr>
              <w:t>mois</w:t>
            </w:r>
            <w:proofErr w:type="spellEnd"/>
          </w:p>
        </w:tc>
      </w:tr>
      <w:tr w:rsidR="00AF0E35" w:rsidRPr="00DD388E" w14:paraId="63F161EC" w14:textId="77777777" w:rsidTr="00EC5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D927DFE" w14:textId="77777777" w:rsidR="00AF0E35" w:rsidRPr="00EC59B8" w:rsidRDefault="00000000" w:rsidP="00EC59B8">
            <w:pPr>
              <w:spacing w:before="240" w:line="36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EC59B8">
              <w:rPr>
                <w:rFonts w:asciiTheme="majorBidi" w:hAnsiTheme="majorBidi" w:cstheme="majorBidi"/>
                <w:color w:val="000000" w:themeColor="text1"/>
              </w:rPr>
              <w:t>Développement Frontend</w:t>
            </w:r>
          </w:p>
        </w:tc>
        <w:tc>
          <w:tcPr>
            <w:tcW w:w="3870" w:type="dxa"/>
          </w:tcPr>
          <w:p w14:paraId="77F87D5E" w14:textId="77777777" w:rsidR="00AF0E35" w:rsidRPr="00EC59B8" w:rsidRDefault="00000000" w:rsidP="00EC59B8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lang w:val="fr-FR"/>
              </w:rPr>
            </w:pPr>
            <w:r w:rsidRPr="00EC59B8">
              <w:rPr>
                <w:rFonts w:asciiTheme="majorBidi" w:hAnsiTheme="majorBidi" w:cstheme="majorBidi"/>
                <w:color w:val="000000" w:themeColor="text1"/>
                <w:lang w:val="fr-FR"/>
              </w:rPr>
              <w:t xml:space="preserve">Intégration du design et du </w:t>
            </w:r>
            <w:proofErr w:type="spellStart"/>
            <w:r w:rsidRPr="00EC59B8">
              <w:rPr>
                <w:rFonts w:asciiTheme="majorBidi" w:hAnsiTheme="majorBidi" w:cstheme="majorBidi"/>
                <w:color w:val="000000" w:themeColor="text1"/>
                <w:lang w:val="fr-FR"/>
              </w:rPr>
              <w:t>dashboard</w:t>
            </w:r>
            <w:proofErr w:type="spellEnd"/>
          </w:p>
        </w:tc>
        <w:tc>
          <w:tcPr>
            <w:tcW w:w="1800" w:type="dxa"/>
          </w:tcPr>
          <w:p w14:paraId="12EE8858" w14:textId="77777777" w:rsidR="00AF0E35" w:rsidRPr="00EC59B8" w:rsidRDefault="00000000" w:rsidP="00EC59B8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 w:rsidRPr="00EC59B8">
              <w:rPr>
                <w:rFonts w:asciiTheme="majorBidi" w:hAnsiTheme="majorBidi" w:cstheme="majorBidi"/>
                <w:color w:val="000000" w:themeColor="text1"/>
              </w:rPr>
              <w:t xml:space="preserve">1,5 </w:t>
            </w:r>
            <w:proofErr w:type="spellStart"/>
            <w:r w:rsidRPr="00EC59B8">
              <w:rPr>
                <w:rFonts w:asciiTheme="majorBidi" w:hAnsiTheme="majorBidi" w:cstheme="majorBidi"/>
                <w:color w:val="000000" w:themeColor="text1"/>
              </w:rPr>
              <w:t>mois</w:t>
            </w:r>
            <w:proofErr w:type="spellEnd"/>
          </w:p>
        </w:tc>
      </w:tr>
      <w:tr w:rsidR="00EC59B8" w:rsidRPr="00DD388E" w14:paraId="696A2777" w14:textId="77777777" w:rsidTr="00EC5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3E467F4A" w14:textId="77777777" w:rsidR="00AF0E35" w:rsidRPr="00EC59B8" w:rsidRDefault="00000000" w:rsidP="00EC59B8">
            <w:pPr>
              <w:spacing w:before="240" w:line="360" w:lineRule="auto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EC59B8">
              <w:rPr>
                <w:rFonts w:asciiTheme="majorBidi" w:hAnsiTheme="majorBidi" w:cstheme="majorBidi"/>
                <w:color w:val="000000" w:themeColor="text1"/>
              </w:rPr>
              <w:t>Intégration</w:t>
            </w:r>
            <w:proofErr w:type="spellEnd"/>
            <w:r w:rsidRPr="00EC59B8">
              <w:rPr>
                <w:rFonts w:asciiTheme="majorBidi" w:hAnsiTheme="majorBidi" w:cstheme="majorBidi"/>
                <w:color w:val="000000" w:themeColor="text1"/>
              </w:rPr>
              <w:t xml:space="preserve"> Paiement</w:t>
            </w:r>
          </w:p>
        </w:tc>
        <w:tc>
          <w:tcPr>
            <w:tcW w:w="3870" w:type="dxa"/>
          </w:tcPr>
          <w:p w14:paraId="318E0A95" w14:textId="243BF579" w:rsidR="00AF0E35" w:rsidRPr="00EC59B8" w:rsidRDefault="00000000" w:rsidP="00EC59B8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 w:rsidRPr="00EC59B8">
              <w:rPr>
                <w:rFonts w:asciiTheme="majorBidi" w:hAnsiTheme="majorBidi" w:cstheme="majorBidi"/>
                <w:color w:val="000000" w:themeColor="text1"/>
              </w:rPr>
              <w:t>Stripe</w:t>
            </w:r>
          </w:p>
        </w:tc>
        <w:tc>
          <w:tcPr>
            <w:tcW w:w="1800" w:type="dxa"/>
          </w:tcPr>
          <w:p w14:paraId="3138C1A8" w14:textId="77777777" w:rsidR="00AF0E35" w:rsidRPr="00EC59B8" w:rsidRDefault="00000000" w:rsidP="00EC59B8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 w:rsidRPr="00EC59B8">
              <w:rPr>
                <w:rFonts w:asciiTheme="majorBidi" w:hAnsiTheme="majorBidi" w:cstheme="majorBidi"/>
                <w:color w:val="000000" w:themeColor="text1"/>
              </w:rPr>
              <w:t xml:space="preserve">3 </w:t>
            </w:r>
            <w:proofErr w:type="spellStart"/>
            <w:r w:rsidRPr="00EC59B8">
              <w:rPr>
                <w:rFonts w:asciiTheme="majorBidi" w:hAnsiTheme="majorBidi" w:cstheme="majorBidi"/>
                <w:color w:val="000000" w:themeColor="text1"/>
              </w:rPr>
              <w:t>semaines</w:t>
            </w:r>
            <w:proofErr w:type="spellEnd"/>
          </w:p>
        </w:tc>
      </w:tr>
      <w:tr w:rsidR="00AF0E35" w:rsidRPr="00DD388E" w14:paraId="75F2B277" w14:textId="77777777" w:rsidTr="00EC5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878ED7A" w14:textId="77777777" w:rsidR="00AF0E35" w:rsidRPr="00EC59B8" w:rsidRDefault="00000000" w:rsidP="00EC59B8">
            <w:pPr>
              <w:spacing w:before="240" w:line="36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EC59B8">
              <w:rPr>
                <w:rFonts w:asciiTheme="majorBidi" w:hAnsiTheme="majorBidi" w:cstheme="majorBidi"/>
                <w:color w:val="000000" w:themeColor="text1"/>
              </w:rPr>
              <w:t xml:space="preserve">Tests &amp; </w:t>
            </w:r>
            <w:proofErr w:type="spellStart"/>
            <w:r w:rsidRPr="00EC59B8">
              <w:rPr>
                <w:rFonts w:asciiTheme="majorBidi" w:hAnsiTheme="majorBidi" w:cstheme="majorBidi"/>
                <w:color w:val="000000" w:themeColor="text1"/>
              </w:rPr>
              <w:t>Sécurité</w:t>
            </w:r>
            <w:proofErr w:type="spellEnd"/>
          </w:p>
        </w:tc>
        <w:tc>
          <w:tcPr>
            <w:tcW w:w="3870" w:type="dxa"/>
          </w:tcPr>
          <w:p w14:paraId="423B34B7" w14:textId="04EF9E8E" w:rsidR="00AF0E35" w:rsidRPr="00EC59B8" w:rsidRDefault="00000000" w:rsidP="00EC59B8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 w:rsidRPr="00EC59B8">
              <w:rPr>
                <w:rFonts w:asciiTheme="majorBidi" w:hAnsiTheme="majorBidi" w:cstheme="majorBidi"/>
                <w:color w:val="000000" w:themeColor="text1"/>
              </w:rPr>
              <w:t xml:space="preserve">Tests </w:t>
            </w:r>
            <w:proofErr w:type="spellStart"/>
            <w:r w:rsidRPr="00EC59B8">
              <w:rPr>
                <w:rFonts w:asciiTheme="majorBidi" w:hAnsiTheme="majorBidi" w:cstheme="majorBidi"/>
                <w:color w:val="000000" w:themeColor="text1"/>
              </w:rPr>
              <w:t>unitaires</w:t>
            </w:r>
            <w:proofErr w:type="spellEnd"/>
          </w:p>
        </w:tc>
        <w:tc>
          <w:tcPr>
            <w:tcW w:w="1800" w:type="dxa"/>
          </w:tcPr>
          <w:p w14:paraId="746230AF" w14:textId="77777777" w:rsidR="00AF0E35" w:rsidRPr="00EC59B8" w:rsidRDefault="00000000" w:rsidP="00EC59B8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 w:rsidRPr="00EC59B8">
              <w:rPr>
                <w:rFonts w:asciiTheme="majorBidi" w:hAnsiTheme="majorBidi" w:cstheme="majorBidi"/>
                <w:color w:val="000000" w:themeColor="text1"/>
              </w:rPr>
              <w:t>1 mois</w:t>
            </w:r>
          </w:p>
        </w:tc>
      </w:tr>
    </w:tbl>
    <w:p w14:paraId="6D9CECFB" w14:textId="77777777" w:rsidR="00400C7A" w:rsidRDefault="00400C7A" w:rsidP="00400C7A">
      <w:pPr>
        <w:rPr>
          <w:lang w:val="fr-FR"/>
        </w:rPr>
      </w:pPr>
    </w:p>
    <w:p w14:paraId="3E9C34A0" w14:textId="588E7EA2" w:rsidR="003F7FB6" w:rsidRPr="00400C7A" w:rsidRDefault="003F7FB6" w:rsidP="00400C7A">
      <w:pPr>
        <w:pStyle w:val="Heading2"/>
        <w:spacing w:before="0" w:line="360" w:lineRule="auto"/>
        <w:ind w:left="360"/>
        <w:rPr>
          <w:rFonts w:asciiTheme="majorBidi" w:hAnsiTheme="majorBidi"/>
          <w:lang w:val="fr-FR"/>
        </w:rPr>
      </w:pPr>
      <w:bookmarkStart w:id="18" w:name="_Toc196064359"/>
      <w:r w:rsidRPr="00400C7A">
        <w:rPr>
          <w:rFonts w:asciiTheme="majorBidi" w:hAnsiTheme="majorBidi"/>
          <w:lang w:val="fr-FR"/>
        </w:rPr>
        <w:t>Estimation Budgétaire</w:t>
      </w:r>
      <w:bookmarkEnd w:id="18"/>
    </w:p>
    <w:p w14:paraId="099BC6E1" w14:textId="7E326E3C" w:rsidR="003F7FB6" w:rsidRPr="00DD388E" w:rsidRDefault="00400C7A" w:rsidP="003F7FB6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 xml:space="preserve">     </w:t>
      </w:r>
      <w:r w:rsidR="003F7FB6" w:rsidRPr="00DD388E">
        <w:rPr>
          <w:rFonts w:asciiTheme="majorBidi" w:hAnsiTheme="majorBidi" w:cstheme="majorBidi"/>
          <w:lang w:val="fr-FR"/>
        </w:rPr>
        <w:t>Le développement d'un MVP (Minimum Viable Product) pour la plateforme de Crowdfunding Immobilier est estimé comme suit :</w:t>
      </w:r>
    </w:p>
    <w:tbl>
      <w:tblPr>
        <w:tblStyle w:val="ListTable6Colorful-Accent1"/>
        <w:tblW w:w="0" w:type="auto"/>
        <w:tblLook w:val="04A0" w:firstRow="1" w:lastRow="0" w:firstColumn="1" w:lastColumn="0" w:noHBand="0" w:noVBand="1"/>
      </w:tblPr>
      <w:tblGrid>
        <w:gridCol w:w="4230"/>
        <w:gridCol w:w="2880"/>
      </w:tblGrid>
      <w:tr w:rsidR="00EC59B8" w:rsidRPr="00DD388E" w14:paraId="68E14AC7" w14:textId="77777777" w:rsidTr="00EC5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14:paraId="382956AB" w14:textId="77777777" w:rsidR="00EC59B8" w:rsidRPr="00DD388E" w:rsidRDefault="00EC59B8" w:rsidP="00EC59B8">
            <w:pPr>
              <w:spacing w:line="360" w:lineRule="auto"/>
              <w:rPr>
                <w:rFonts w:asciiTheme="majorBidi" w:hAnsiTheme="majorBidi" w:cstheme="majorBidi"/>
              </w:rPr>
            </w:pPr>
            <w:r w:rsidRPr="00DD388E">
              <w:rPr>
                <w:rFonts w:asciiTheme="majorBidi" w:hAnsiTheme="majorBidi" w:cstheme="majorBidi"/>
              </w:rPr>
              <w:t xml:space="preserve">Poste de </w:t>
            </w:r>
            <w:proofErr w:type="spellStart"/>
            <w:r w:rsidRPr="00DD388E">
              <w:rPr>
                <w:rFonts w:asciiTheme="majorBidi" w:hAnsiTheme="majorBidi" w:cstheme="majorBidi"/>
              </w:rPr>
              <w:t>Dépense</w:t>
            </w:r>
            <w:proofErr w:type="spellEnd"/>
          </w:p>
        </w:tc>
        <w:tc>
          <w:tcPr>
            <w:tcW w:w="2880" w:type="dxa"/>
          </w:tcPr>
          <w:p w14:paraId="24EEA90D" w14:textId="77777777" w:rsidR="00EC59B8" w:rsidRPr="00DD388E" w:rsidRDefault="00EC59B8" w:rsidP="00EC59B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D388E">
              <w:rPr>
                <w:rFonts w:asciiTheme="majorBidi" w:hAnsiTheme="majorBidi" w:cstheme="majorBidi"/>
              </w:rPr>
              <w:t>Montant estimé (€)</w:t>
            </w:r>
          </w:p>
        </w:tc>
      </w:tr>
      <w:tr w:rsidR="00EC59B8" w:rsidRPr="00400C7A" w14:paraId="30E020F0" w14:textId="77777777" w:rsidTr="00EC5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14:paraId="25FEAB35" w14:textId="77777777" w:rsidR="00EC59B8" w:rsidRPr="00EC59B8" w:rsidRDefault="00EC59B8" w:rsidP="00EC59B8">
            <w:pPr>
              <w:spacing w:before="240" w:line="360" w:lineRule="auto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EC59B8">
              <w:rPr>
                <w:rFonts w:asciiTheme="majorBidi" w:hAnsiTheme="majorBidi" w:cstheme="majorBidi"/>
                <w:color w:val="000000" w:themeColor="text1"/>
              </w:rPr>
              <w:t>Spécification</w:t>
            </w:r>
            <w:proofErr w:type="spellEnd"/>
            <w:r w:rsidRPr="00EC59B8">
              <w:rPr>
                <w:rFonts w:asciiTheme="majorBidi" w:hAnsiTheme="majorBidi" w:cstheme="majorBidi"/>
                <w:color w:val="000000" w:themeColor="text1"/>
              </w:rPr>
              <w:t xml:space="preserve"> &amp; Design UI/UX</w:t>
            </w:r>
          </w:p>
        </w:tc>
        <w:tc>
          <w:tcPr>
            <w:tcW w:w="2880" w:type="dxa"/>
          </w:tcPr>
          <w:p w14:paraId="35FACDD9" w14:textId="77777777" w:rsidR="00EC59B8" w:rsidRPr="00EC59B8" w:rsidRDefault="00EC59B8" w:rsidP="00EC59B8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 w:rsidRPr="00EC59B8">
              <w:rPr>
                <w:rFonts w:asciiTheme="majorBidi" w:hAnsiTheme="majorBidi" w:cstheme="majorBidi"/>
                <w:color w:val="000000" w:themeColor="text1"/>
              </w:rPr>
              <w:t>2 500 — 4 000 €</w:t>
            </w:r>
          </w:p>
        </w:tc>
      </w:tr>
      <w:tr w:rsidR="00EC59B8" w:rsidRPr="00400C7A" w14:paraId="4C706A6F" w14:textId="77777777" w:rsidTr="00EC5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14:paraId="215C71A1" w14:textId="77777777" w:rsidR="00EC59B8" w:rsidRPr="00EC59B8" w:rsidRDefault="00EC59B8" w:rsidP="00EC59B8">
            <w:pPr>
              <w:spacing w:before="240" w:line="36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EC59B8">
              <w:rPr>
                <w:rFonts w:asciiTheme="majorBidi" w:hAnsiTheme="majorBidi" w:cstheme="majorBidi"/>
                <w:color w:val="000000" w:themeColor="text1"/>
              </w:rPr>
              <w:t>Développement Backend</w:t>
            </w:r>
          </w:p>
        </w:tc>
        <w:tc>
          <w:tcPr>
            <w:tcW w:w="2880" w:type="dxa"/>
          </w:tcPr>
          <w:p w14:paraId="727FEA2D" w14:textId="77777777" w:rsidR="00EC59B8" w:rsidRPr="00EC59B8" w:rsidRDefault="00EC59B8" w:rsidP="00EC59B8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 w:rsidRPr="00EC59B8">
              <w:rPr>
                <w:rFonts w:asciiTheme="majorBidi" w:hAnsiTheme="majorBidi" w:cstheme="majorBidi"/>
                <w:color w:val="000000" w:themeColor="text1"/>
              </w:rPr>
              <w:t>6 000 — 8 000 €</w:t>
            </w:r>
          </w:p>
        </w:tc>
      </w:tr>
      <w:tr w:rsidR="00EC59B8" w:rsidRPr="00400C7A" w14:paraId="1F04DAE3" w14:textId="77777777" w:rsidTr="00EC5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14:paraId="0FB0013D" w14:textId="77777777" w:rsidR="00EC59B8" w:rsidRPr="00EC59B8" w:rsidRDefault="00EC59B8" w:rsidP="00EC59B8">
            <w:pPr>
              <w:spacing w:before="240" w:line="36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EC59B8">
              <w:rPr>
                <w:rFonts w:asciiTheme="majorBidi" w:hAnsiTheme="majorBidi" w:cstheme="majorBidi"/>
                <w:color w:val="000000" w:themeColor="text1"/>
              </w:rPr>
              <w:t>Développement Frontend</w:t>
            </w:r>
          </w:p>
        </w:tc>
        <w:tc>
          <w:tcPr>
            <w:tcW w:w="2880" w:type="dxa"/>
          </w:tcPr>
          <w:p w14:paraId="6E2C3DA0" w14:textId="77777777" w:rsidR="00EC59B8" w:rsidRPr="00EC59B8" w:rsidRDefault="00EC59B8" w:rsidP="00EC59B8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 w:rsidRPr="00EC59B8">
              <w:rPr>
                <w:rFonts w:asciiTheme="majorBidi" w:hAnsiTheme="majorBidi" w:cstheme="majorBidi"/>
                <w:color w:val="000000" w:themeColor="text1"/>
              </w:rPr>
              <w:t>5 000 — 7 000 €</w:t>
            </w:r>
          </w:p>
        </w:tc>
      </w:tr>
      <w:tr w:rsidR="00EC59B8" w:rsidRPr="00DD388E" w14:paraId="54935D70" w14:textId="77777777" w:rsidTr="00EC5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14:paraId="184DF2DC" w14:textId="77777777" w:rsidR="00EC59B8" w:rsidRPr="00EC59B8" w:rsidRDefault="00EC59B8" w:rsidP="00EC59B8">
            <w:pPr>
              <w:spacing w:before="240" w:line="360" w:lineRule="auto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EC59B8">
              <w:rPr>
                <w:rFonts w:asciiTheme="majorBidi" w:hAnsiTheme="majorBidi" w:cstheme="majorBidi"/>
                <w:color w:val="000000" w:themeColor="text1"/>
              </w:rPr>
              <w:t>Intégration</w:t>
            </w:r>
            <w:proofErr w:type="spellEnd"/>
            <w:r w:rsidRPr="00EC59B8">
              <w:rPr>
                <w:rFonts w:asciiTheme="majorBidi" w:hAnsiTheme="majorBidi" w:cstheme="majorBidi"/>
                <w:color w:val="000000" w:themeColor="text1"/>
              </w:rPr>
              <w:t xml:space="preserve"> Paiement (Stripe)</w:t>
            </w:r>
          </w:p>
        </w:tc>
        <w:tc>
          <w:tcPr>
            <w:tcW w:w="2880" w:type="dxa"/>
          </w:tcPr>
          <w:p w14:paraId="016AA4D6" w14:textId="77777777" w:rsidR="00EC59B8" w:rsidRPr="00EC59B8" w:rsidRDefault="00EC59B8" w:rsidP="00EC59B8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 w:rsidRPr="00EC59B8">
              <w:rPr>
                <w:rFonts w:asciiTheme="majorBidi" w:hAnsiTheme="majorBidi" w:cstheme="majorBidi"/>
                <w:color w:val="000000" w:themeColor="text1"/>
              </w:rPr>
              <w:t>1 500 — 2 500 €</w:t>
            </w:r>
          </w:p>
        </w:tc>
      </w:tr>
      <w:tr w:rsidR="00EC59B8" w:rsidRPr="00400C7A" w14:paraId="5883AE87" w14:textId="77777777" w:rsidTr="00EC5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14:paraId="34746BFA" w14:textId="77777777" w:rsidR="00EC59B8" w:rsidRPr="00EC59B8" w:rsidRDefault="00EC59B8" w:rsidP="00EC59B8">
            <w:pPr>
              <w:spacing w:before="240" w:line="36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EC59B8">
              <w:rPr>
                <w:rFonts w:asciiTheme="majorBidi" w:hAnsiTheme="majorBidi" w:cstheme="majorBidi"/>
                <w:color w:val="000000" w:themeColor="text1"/>
              </w:rPr>
              <w:t>KYC (via service tiers type Onfido)</w:t>
            </w:r>
          </w:p>
        </w:tc>
        <w:tc>
          <w:tcPr>
            <w:tcW w:w="2880" w:type="dxa"/>
          </w:tcPr>
          <w:p w14:paraId="715F2AF0" w14:textId="77777777" w:rsidR="00EC59B8" w:rsidRPr="00EC59B8" w:rsidRDefault="00EC59B8" w:rsidP="00EC59B8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 w:rsidRPr="00EC59B8">
              <w:rPr>
                <w:rFonts w:asciiTheme="majorBidi" w:hAnsiTheme="majorBidi" w:cstheme="majorBidi"/>
                <w:color w:val="000000" w:themeColor="text1"/>
              </w:rPr>
              <w:t>1 500 — 3 000 €</w:t>
            </w:r>
          </w:p>
        </w:tc>
      </w:tr>
      <w:tr w:rsidR="00EC59B8" w:rsidRPr="00DD388E" w14:paraId="4376DD97" w14:textId="77777777" w:rsidTr="00EC5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14:paraId="4ECB5512" w14:textId="77777777" w:rsidR="00EC59B8" w:rsidRPr="00EC59B8" w:rsidRDefault="00EC59B8" w:rsidP="00EC59B8">
            <w:pPr>
              <w:spacing w:before="240" w:line="360" w:lineRule="auto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EC59B8">
              <w:rPr>
                <w:rFonts w:asciiTheme="majorBidi" w:hAnsiTheme="majorBidi" w:cstheme="majorBidi"/>
                <w:color w:val="000000" w:themeColor="text1"/>
              </w:rPr>
              <w:t>Hébergement</w:t>
            </w:r>
            <w:proofErr w:type="spellEnd"/>
            <w:r w:rsidRPr="00EC59B8">
              <w:rPr>
                <w:rFonts w:asciiTheme="majorBidi" w:hAnsiTheme="majorBidi" w:cstheme="majorBidi"/>
                <w:color w:val="000000" w:themeColor="text1"/>
              </w:rPr>
              <w:t xml:space="preserve"> Cloud (AWS/GCP)</w:t>
            </w:r>
          </w:p>
        </w:tc>
        <w:tc>
          <w:tcPr>
            <w:tcW w:w="2880" w:type="dxa"/>
          </w:tcPr>
          <w:p w14:paraId="698B802F" w14:textId="77777777" w:rsidR="00EC59B8" w:rsidRPr="00EC59B8" w:rsidRDefault="00EC59B8" w:rsidP="00EC59B8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 w:rsidRPr="00EC59B8">
              <w:rPr>
                <w:rFonts w:asciiTheme="majorBidi" w:hAnsiTheme="majorBidi" w:cstheme="majorBidi"/>
                <w:color w:val="000000" w:themeColor="text1"/>
              </w:rPr>
              <w:t>1 200 — 2 000 €/an</w:t>
            </w:r>
          </w:p>
        </w:tc>
      </w:tr>
      <w:tr w:rsidR="00EC59B8" w:rsidRPr="00DD388E" w14:paraId="100CED7D" w14:textId="77777777" w:rsidTr="00EC5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14:paraId="421FC964" w14:textId="77777777" w:rsidR="00EC59B8" w:rsidRPr="00EC59B8" w:rsidRDefault="00EC59B8" w:rsidP="00EC59B8">
            <w:pPr>
              <w:spacing w:before="240" w:line="36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EC59B8">
              <w:rPr>
                <w:rFonts w:asciiTheme="majorBidi" w:hAnsiTheme="majorBidi" w:cstheme="majorBidi"/>
                <w:color w:val="000000" w:themeColor="text1"/>
              </w:rPr>
              <w:t xml:space="preserve">Tests &amp; </w:t>
            </w:r>
            <w:proofErr w:type="spellStart"/>
            <w:r w:rsidRPr="00EC59B8">
              <w:rPr>
                <w:rFonts w:asciiTheme="majorBidi" w:hAnsiTheme="majorBidi" w:cstheme="majorBidi"/>
                <w:color w:val="000000" w:themeColor="text1"/>
              </w:rPr>
              <w:t>Sécurité</w:t>
            </w:r>
            <w:proofErr w:type="spellEnd"/>
          </w:p>
        </w:tc>
        <w:tc>
          <w:tcPr>
            <w:tcW w:w="2880" w:type="dxa"/>
          </w:tcPr>
          <w:p w14:paraId="587DCB82" w14:textId="77777777" w:rsidR="00EC59B8" w:rsidRPr="00EC59B8" w:rsidRDefault="00EC59B8" w:rsidP="00EC59B8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 w:rsidRPr="00EC59B8">
              <w:rPr>
                <w:rFonts w:asciiTheme="majorBidi" w:hAnsiTheme="majorBidi" w:cstheme="majorBidi"/>
                <w:color w:val="000000" w:themeColor="text1"/>
              </w:rPr>
              <w:t>2 000 — 3 500 €</w:t>
            </w:r>
          </w:p>
        </w:tc>
      </w:tr>
    </w:tbl>
    <w:p w14:paraId="179B009D" w14:textId="77777777" w:rsidR="00400C7A" w:rsidRDefault="00400C7A" w:rsidP="003F7FB6">
      <w:pPr>
        <w:rPr>
          <w:rFonts w:ascii="Segoe UI Emoji" w:hAnsi="Segoe UI Emoji" w:cs="Segoe UI Emoji"/>
        </w:rPr>
      </w:pPr>
    </w:p>
    <w:p w14:paraId="3A94C913" w14:textId="17B5153D" w:rsidR="00AF0E35" w:rsidRPr="00E64154" w:rsidRDefault="003F7FB6" w:rsidP="00E64154">
      <w:pPr>
        <w:rPr>
          <w:rFonts w:asciiTheme="majorBidi" w:hAnsiTheme="majorBidi" w:cstheme="majorBidi"/>
          <w:lang w:val="fr-FR"/>
        </w:rPr>
      </w:pPr>
      <w:r w:rsidRPr="00DD388E">
        <w:rPr>
          <w:rFonts w:ascii="Segoe UI Emoji" w:hAnsi="Segoe UI Emoji" w:cs="Segoe UI Emoji"/>
        </w:rPr>
        <w:t>💡</w:t>
      </w:r>
      <w:r w:rsidRPr="00DD388E">
        <w:rPr>
          <w:rFonts w:asciiTheme="majorBidi" w:hAnsiTheme="majorBidi" w:cstheme="majorBidi"/>
          <w:lang w:val="fr-FR"/>
        </w:rPr>
        <w:t xml:space="preserve"> Estimation </w:t>
      </w:r>
      <w:proofErr w:type="gramStart"/>
      <w:r w:rsidRPr="00DD388E">
        <w:rPr>
          <w:rFonts w:asciiTheme="majorBidi" w:hAnsiTheme="majorBidi" w:cstheme="majorBidi"/>
          <w:lang w:val="fr-FR"/>
        </w:rPr>
        <w:t>globale :</w:t>
      </w:r>
      <w:proofErr w:type="gramEnd"/>
      <w:r w:rsidRPr="00DD388E">
        <w:rPr>
          <w:rFonts w:asciiTheme="majorBidi" w:hAnsiTheme="majorBidi" w:cstheme="majorBidi"/>
          <w:lang w:val="fr-FR"/>
        </w:rPr>
        <w:t xml:space="preserve"> entre 18 000 € et 30 000 €.</w:t>
      </w:r>
      <w:r w:rsidRPr="00DD388E">
        <w:rPr>
          <w:rFonts w:asciiTheme="majorBidi" w:hAnsiTheme="majorBidi" w:cstheme="majorBidi"/>
          <w:lang w:val="fr-FR"/>
        </w:rPr>
        <w:br/>
        <w:t>Ce budget permet le lancement d'une version fonctionnelle et évolutive, incluant gestion d'investisseurs, KYC, investissements, paiements et tableau de bord simplifié.</w:t>
      </w:r>
    </w:p>
    <w:sectPr w:rsidR="00AF0E35" w:rsidRPr="00E64154" w:rsidSect="00E64154">
      <w:headerReference w:type="default" r:id="rId9"/>
      <w:footerReference w:type="default" r:id="rId10"/>
      <w:headerReference w:type="first" r:id="rId11"/>
      <w:pgSz w:w="12240" w:h="15840"/>
      <w:pgMar w:top="1440" w:right="1800" w:bottom="153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1CB051" w14:textId="77777777" w:rsidR="001B7234" w:rsidRDefault="001B7234" w:rsidP="00DD388E">
      <w:pPr>
        <w:spacing w:after="0" w:line="240" w:lineRule="auto"/>
      </w:pPr>
      <w:r>
        <w:separator/>
      </w:r>
    </w:p>
  </w:endnote>
  <w:endnote w:type="continuationSeparator" w:id="0">
    <w:p w14:paraId="6F8045CB" w14:textId="77777777" w:rsidR="001B7234" w:rsidRDefault="001B7234" w:rsidP="00DD3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9B4B4" w14:textId="77777777" w:rsidR="00E64154" w:rsidRDefault="00E64154">
    <w:pPr>
      <w:tabs>
        <w:tab w:val="center" w:pos="4550"/>
        <w:tab w:val="left" w:pos="5818"/>
      </w:tabs>
      <w:ind w:right="260"/>
      <w:jc w:val="right"/>
      <w:rPr>
        <w:color w:val="222F28" w:themeColor="text2" w:themeShade="80"/>
        <w:sz w:val="24"/>
        <w:szCs w:val="24"/>
      </w:rPr>
    </w:pPr>
    <w:r>
      <w:rPr>
        <w:color w:val="86A795" w:themeColor="text2" w:themeTint="99"/>
        <w:spacing w:val="60"/>
        <w:sz w:val="24"/>
        <w:szCs w:val="24"/>
      </w:rPr>
      <w:t>Page</w:t>
    </w:r>
    <w:r>
      <w:rPr>
        <w:color w:val="86A795" w:themeColor="text2" w:themeTint="99"/>
        <w:sz w:val="24"/>
        <w:szCs w:val="24"/>
      </w:rPr>
      <w:t xml:space="preserve"> </w:t>
    </w:r>
    <w:r>
      <w:rPr>
        <w:color w:val="33473C" w:themeColor="text2" w:themeShade="BF"/>
        <w:sz w:val="24"/>
        <w:szCs w:val="24"/>
      </w:rPr>
      <w:fldChar w:fldCharType="begin"/>
    </w:r>
    <w:r>
      <w:rPr>
        <w:color w:val="33473C" w:themeColor="text2" w:themeShade="BF"/>
        <w:sz w:val="24"/>
        <w:szCs w:val="24"/>
      </w:rPr>
      <w:instrText xml:space="preserve"> PAGE   \* MERGEFORMAT </w:instrText>
    </w:r>
    <w:r>
      <w:rPr>
        <w:color w:val="33473C" w:themeColor="text2" w:themeShade="BF"/>
        <w:sz w:val="24"/>
        <w:szCs w:val="24"/>
      </w:rPr>
      <w:fldChar w:fldCharType="separate"/>
    </w:r>
    <w:r>
      <w:rPr>
        <w:noProof/>
        <w:color w:val="33473C" w:themeColor="text2" w:themeShade="BF"/>
        <w:sz w:val="24"/>
        <w:szCs w:val="24"/>
      </w:rPr>
      <w:t>1</w:t>
    </w:r>
    <w:r>
      <w:rPr>
        <w:color w:val="33473C" w:themeColor="text2" w:themeShade="BF"/>
        <w:sz w:val="24"/>
        <w:szCs w:val="24"/>
      </w:rPr>
      <w:fldChar w:fldCharType="end"/>
    </w:r>
    <w:r>
      <w:rPr>
        <w:color w:val="33473C" w:themeColor="text2" w:themeShade="BF"/>
        <w:sz w:val="24"/>
        <w:szCs w:val="24"/>
      </w:rPr>
      <w:t xml:space="preserve"> | </w:t>
    </w:r>
    <w:r>
      <w:rPr>
        <w:color w:val="33473C" w:themeColor="text2" w:themeShade="BF"/>
        <w:sz w:val="24"/>
        <w:szCs w:val="24"/>
      </w:rPr>
      <w:fldChar w:fldCharType="begin"/>
    </w:r>
    <w:r>
      <w:rPr>
        <w:color w:val="33473C" w:themeColor="text2" w:themeShade="BF"/>
        <w:sz w:val="24"/>
        <w:szCs w:val="24"/>
      </w:rPr>
      <w:instrText xml:space="preserve"> NUMPAGES  \* Arabic  \* MERGEFORMAT </w:instrText>
    </w:r>
    <w:r>
      <w:rPr>
        <w:color w:val="33473C" w:themeColor="text2" w:themeShade="BF"/>
        <w:sz w:val="24"/>
        <w:szCs w:val="24"/>
      </w:rPr>
      <w:fldChar w:fldCharType="separate"/>
    </w:r>
    <w:r>
      <w:rPr>
        <w:noProof/>
        <w:color w:val="33473C" w:themeColor="text2" w:themeShade="BF"/>
        <w:sz w:val="24"/>
        <w:szCs w:val="24"/>
      </w:rPr>
      <w:t>1</w:t>
    </w:r>
    <w:r>
      <w:rPr>
        <w:color w:val="33473C" w:themeColor="text2" w:themeShade="BF"/>
        <w:sz w:val="24"/>
        <w:szCs w:val="24"/>
      </w:rPr>
      <w:fldChar w:fldCharType="end"/>
    </w:r>
  </w:p>
  <w:p w14:paraId="4BCF938E" w14:textId="77777777" w:rsidR="00E64154" w:rsidRDefault="00E641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F4012" w14:textId="77777777" w:rsidR="001B7234" w:rsidRDefault="001B7234" w:rsidP="00DD388E">
      <w:pPr>
        <w:spacing w:after="0" w:line="240" w:lineRule="auto"/>
      </w:pPr>
      <w:r>
        <w:separator/>
      </w:r>
    </w:p>
  </w:footnote>
  <w:footnote w:type="continuationSeparator" w:id="0">
    <w:p w14:paraId="47F85382" w14:textId="77777777" w:rsidR="001B7234" w:rsidRDefault="001B7234" w:rsidP="00DD3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075F3" w14:textId="2D2151AE" w:rsidR="00EC59B8" w:rsidRDefault="00EC59B8">
    <w:pPr>
      <w:pStyle w:val="Header"/>
    </w:pPr>
    <w:r w:rsidRPr="00DD388E">
      <w:rPr>
        <w:noProof/>
      </w:rPr>
      <w:drawing>
        <wp:inline distT="0" distB="0" distL="0" distR="0" wp14:anchorId="72475600" wp14:editId="35BB3D61">
          <wp:extent cx="902945" cy="281940"/>
          <wp:effectExtent l="0" t="0" r="0" b="3810"/>
          <wp:docPr id="2071480190" name="Picture 1" descr="A blue circle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571245" name="Picture 1" descr="A blue circle with black text&#10;&#10;AI-generated content may be incorrect."/>
                  <pic:cNvPicPr/>
                </pic:nvPicPr>
                <pic:blipFill rotWithShape="1">
                  <a:blip r:embed="rId1"/>
                  <a:srcRect l="16389" t="34196" r="15556" b="33901"/>
                  <a:stretch/>
                </pic:blipFill>
                <pic:spPr bwMode="auto">
                  <a:xfrm>
                    <a:off x="0" y="0"/>
                    <a:ext cx="915723" cy="2859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2EF21" w14:textId="77777777" w:rsidR="00DD388E" w:rsidRDefault="00DD388E">
    <w:pPr>
      <w:pStyle w:val="Header"/>
    </w:pPr>
  </w:p>
  <w:p w14:paraId="45C2C173" w14:textId="6BF5232A" w:rsidR="00DD388E" w:rsidRDefault="00DD388E">
    <w:pPr>
      <w:pStyle w:val="Header"/>
    </w:pPr>
    <w:r w:rsidRPr="00DD388E">
      <w:rPr>
        <w:noProof/>
      </w:rPr>
      <w:drawing>
        <wp:inline distT="0" distB="0" distL="0" distR="0" wp14:anchorId="7508176C" wp14:editId="13A6F0F1">
          <wp:extent cx="1199857" cy="374650"/>
          <wp:effectExtent l="0" t="0" r="635" b="6350"/>
          <wp:docPr id="1907914788" name="Picture 1" descr="A blue circle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571245" name="Picture 1" descr="A blue circle with black text&#10;&#10;AI-generated content may be incorrect."/>
                  <pic:cNvPicPr/>
                </pic:nvPicPr>
                <pic:blipFill rotWithShape="1">
                  <a:blip r:embed="rId1"/>
                  <a:srcRect l="16389" t="34196" r="15556" b="33901"/>
                  <a:stretch/>
                </pic:blipFill>
                <pic:spPr bwMode="auto">
                  <a:xfrm>
                    <a:off x="0" y="0"/>
                    <a:ext cx="1218848" cy="3805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FAC4FE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6135C"/>
    <w:multiLevelType w:val="hybridMultilevel"/>
    <w:tmpl w:val="638E949A"/>
    <w:lvl w:ilvl="0" w:tplc="90FEFF28">
      <w:start w:val="1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B77AA"/>
    <w:multiLevelType w:val="hybridMultilevel"/>
    <w:tmpl w:val="6C10450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356A46"/>
    <w:multiLevelType w:val="hybridMultilevel"/>
    <w:tmpl w:val="9B463710"/>
    <w:lvl w:ilvl="0" w:tplc="90FEFF28">
      <w:start w:val="1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0775E"/>
    <w:multiLevelType w:val="hybridMultilevel"/>
    <w:tmpl w:val="63E83190"/>
    <w:lvl w:ilvl="0" w:tplc="90FEFF28">
      <w:start w:val="1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46E08"/>
    <w:multiLevelType w:val="hybridMultilevel"/>
    <w:tmpl w:val="6C104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AA43B1"/>
    <w:multiLevelType w:val="hybridMultilevel"/>
    <w:tmpl w:val="5E1A87F2"/>
    <w:lvl w:ilvl="0" w:tplc="90FEFF28">
      <w:start w:val="1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B67DA4"/>
    <w:multiLevelType w:val="hybridMultilevel"/>
    <w:tmpl w:val="BCEAD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5B6599"/>
    <w:multiLevelType w:val="hybridMultilevel"/>
    <w:tmpl w:val="B2CA68B2"/>
    <w:lvl w:ilvl="0" w:tplc="90FEFF28">
      <w:start w:val="1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D94818"/>
    <w:multiLevelType w:val="hybridMultilevel"/>
    <w:tmpl w:val="6FD24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B2299B"/>
    <w:multiLevelType w:val="hybridMultilevel"/>
    <w:tmpl w:val="90CC7242"/>
    <w:lvl w:ilvl="0" w:tplc="90FEFF28">
      <w:start w:val="1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A25CD6"/>
    <w:multiLevelType w:val="hybridMultilevel"/>
    <w:tmpl w:val="93B61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E91B0C"/>
    <w:multiLevelType w:val="hybridMultilevel"/>
    <w:tmpl w:val="9C60A0D4"/>
    <w:lvl w:ilvl="0" w:tplc="90FEFF28">
      <w:start w:val="1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5F07CC"/>
    <w:multiLevelType w:val="hybridMultilevel"/>
    <w:tmpl w:val="75ACDCDE"/>
    <w:lvl w:ilvl="0" w:tplc="90FEFF28">
      <w:start w:val="1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66588B"/>
    <w:multiLevelType w:val="hybridMultilevel"/>
    <w:tmpl w:val="081A2F82"/>
    <w:lvl w:ilvl="0" w:tplc="90FEFF28">
      <w:start w:val="1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926091">
    <w:abstractNumId w:val="8"/>
  </w:num>
  <w:num w:numId="2" w16cid:durableId="405029715">
    <w:abstractNumId w:val="6"/>
  </w:num>
  <w:num w:numId="3" w16cid:durableId="2042049315">
    <w:abstractNumId w:val="5"/>
  </w:num>
  <w:num w:numId="4" w16cid:durableId="801536662">
    <w:abstractNumId w:val="4"/>
  </w:num>
  <w:num w:numId="5" w16cid:durableId="804195870">
    <w:abstractNumId w:val="7"/>
  </w:num>
  <w:num w:numId="6" w16cid:durableId="507448683">
    <w:abstractNumId w:val="3"/>
  </w:num>
  <w:num w:numId="7" w16cid:durableId="592978709">
    <w:abstractNumId w:val="2"/>
  </w:num>
  <w:num w:numId="8" w16cid:durableId="1208296742">
    <w:abstractNumId w:val="1"/>
  </w:num>
  <w:num w:numId="9" w16cid:durableId="386804153">
    <w:abstractNumId w:val="0"/>
  </w:num>
  <w:num w:numId="10" w16cid:durableId="1653558039">
    <w:abstractNumId w:val="19"/>
  </w:num>
  <w:num w:numId="11" w16cid:durableId="1591231783">
    <w:abstractNumId w:val="17"/>
  </w:num>
  <w:num w:numId="12" w16cid:durableId="1954482011">
    <w:abstractNumId w:val="15"/>
  </w:num>
  <w:num w:numId="13" w16cid:durableId="1473400178">
    <w:abstractNumId w:val="9"/>
  </w:num>
  <w:num w:numId="14" w16cid:durableId="1585608924">
    <w:abstractNumId w:val="13"/>
  </w:num>
  <w:num w:numId="15" w16cid:durableId="799492960">
    <w:abstractNumId w:val="16"/>
  </w:num>
  <w:num w:numId="16" w16cid:durableId="1188956105">
    <w:abstractNumId w:val="14"/>
  </w:num>
  <w:num w:numId="17" w16cid:durableId="2083015812">
    <w:abstractNumId w:val="10"/>
  </w:num>
  <w:num w:numId="18" w16cid:durableId="1371762778">
    <w:abstractNumId w:val="21"/>
  </w:num>
  <w:num w:numId="19" w16cid:durableId="1737825371">
    <w:abstractNumId w:val="20"/>
  </w:num>
  <w:num w:numId="20" w16cid:durableId="220411891">
    <w:abstractNumId w:val="11"/>
  </w:num>
  <w:num w:numId="21" w16cid:durableId="897790164">
    <w:abstractNumId w:val="22"/>
  </w:num>
  <w:num w:numId="22" w16cid:durableId="207883233">
    <w:abstractNumId w:val="18"/>
  </w:num>
  <w:num w:numId="23" w16cid:durableId="16036804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773D"/>
    <w:rsid w:val="0006063C"/>
    <w:rsid w:val="0015074B"/>
    <w:rsid w:val="001B7234"/>
    <w:rsid w:val="00291A55"/>
    <w:rsid w:val="0029639D"/>
    <w:rsid w:val="00326F90"/>
    <w:rsid w:val="003B44C0"/>
    <w:rsid w:val="003F7FB6"/>
    <w:rsid w:val="00400C7A"/>
    <w:rsid w:val="006320A0"/>
    <w:rsid w:val="007E278C"/>
    <w:rsid w:val="0081435C"/>
    <w:rsid w:val="008B49F3"/>
    <w:rsid w:val="008C5885"/>
    <w:rsid w:val="00AA1D8D"/>
    <w:rsid w:val="00AF0E35"/>
    <w:rsid w:val="00B47730"/>
    <w:rsid w:val="00BC5F78"/>
    <w:rsid w:val="00C91D4A"/>
    <w:rsid w:val="00CB0664"/>
    <w:rsid w:val="00DC2CEA"/>
    <w:rsid w:val="00DD388E"/>
    <w:rsid w:val="00E64154"/>
    <w:rsid w:val="00EC59B8"/>
    <w:rsid w:val="00F64091"/>
    <w:rsid w:val="00FC693F"/>
    <w:rsid w:val="00FD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E0D461B"/>
  <w14:defaultImageDpi w14:val="300"/>
  <w15:docId w15:val="{F777F0E9-1DE6-49B2-BBB3-734FD6D2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49E39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49E3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94E1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549E39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549E3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473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33473C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549E3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94E1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549E39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549E39" w:themeColor="accent1"/>
      </w:pBdr>
      <w:spacing w:before="200" w:after="280"/>
      <w:ind w:left="936" w:right="936"/>
    </w:pPr>
    <w:rPr>
      <w:b/>
      <w:bCs/>
      <w:i/>
      <w:iCs/>
      <w:color w:val="549E3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549E39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549E39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8AB83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8AB83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Borders>
        <w:top w:val="single" w:sz="8" w:space="0" w:color="549E39" w:themeColor="accent1"/>
        <w:bottom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8" w:space="0" w:color="8AB833" w:themeColor="accent2"/>
        <w:bottom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833" w:themeColor="accent2"/>
          <w:left w:val="nil"/>
          <w:bottom w:val="single" w:sz="8" w:space="0" w:color="8AB8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833" w:themeColor="accent2"/>
          <w:left w:val="nil"/>
          <w:bottom w:val="single" w:sz="8" w:space="0" w:color="8AB8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  <w:tblBorders>
        <w:top w:val="single" w:sz="8" w:space="0" w:color="C0CF3A" w:themeColor="accent3"/>
        <w:bottom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8" w:space="0" w:color="029676" w:themeColor="accent4"/>
        <w:bottom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9676" w:themeColor="accent4"/>
          <w:left w:val="nil"/>
          <w:bottom w:val="single" w:sz="8" w:space="0" w:color="02967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9676" w:themeColor="accent4"/>
          <w:left w:val="nil"/>
          <w:bottom w:val="single" w:sz="8" w:space="0" w:color="02967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  <w:tblBorders>
        <w:top w:val="single" w:sz="8" w:space="0" w:color="4AB5C4" w:themeColor="accent5"/>
        <w:bottom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B5C4" w:themeColor="accent5"/>
          <w:left w:val="nil"/>
          <w:bottom w:val="single" w:sz="8" w:space="0" w:color="4AB5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B5C4" w:themeColor="accent5"/>
          <w:left w:val="nil"/>
          <w:bottom w:val="single" w:sz="8" w:space="0" w:color="4AB5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  <w:tblBorders>
        <w:top w:val="single" w:sz="8" w:space="0" w:color="0989B1" w:themeColor="accent6"/>
        <w:bottom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89B1" w:themeColor="accent6"/>
          <w:left w:val="nil"/>
          <w:bottom w:val="single" w:sz="8" w:space="0" w:color="0989B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89B1" w:themeColor="accent6"/>
          <w:left w:val="nil"/>
          <w:bottom w:val="single" w:sz="8" w:space="0" w:color="0989B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band1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band1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band1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band1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band1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band1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  <w:insideH w:val="single" w:sz="8" w:space="0" w:color="549E39" w:themeColor="accent1"/>
        <w:insideV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18" w:space="0" w:color="549E39" w:themeColor="accent1"/>
          <w:right w:val="single" w:sz="8" w:space="0" w:color="549E39" w:themeColor="accent1"/>
          <w:insideH w:val="nil"/>
          <w:insideV w:val="single" w:sz="8" w:space="0" w:color="549E3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H w:val="nil"/>
          <w:insideV w:val="single" w:sz="8" w:space="0" w:color="549E3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band1Vert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  <w:shd w:val="clear" w:color="auto" w:fill="D2EBC9" w:themeFill="accent1" w:themeFillTint="3F"/>
      </w:tcPr>
    </w:tblStylePr>
    <w:tblStylePr w:type="band1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V w:val="single" w:sz="8" w:space="0" w:color="549E39" w:themeColor="accent1"/>
        </w:tcBorders>
        <w:shd w:val="clear" w:color="auto" w:fill="D2EBC9" w:themeFill="accent1" w:themeFillTint="3F"/>
      </w:tcPr>
    </w:tblStylePr>
    <w:tblStylePr w:type="band2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V w:val="single" w:sz="8" w:space="0" w:color="549E39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  <w:insideH w:val="single" w:sz="8" w:space="0" w:color="8AB833" w:themeColor="accent2"/>
        <w:insideV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18" w:space="0" w:color="8AB833" w:themeColor="accent2"/>
          <w:right w:val="single" w:sz="8" w:space="0" w:color="8AB833" w:themeColor="accent2"/>
          <w:insideH w:val="nil"/>
          <w:insideV w:val="single" w:sz="8" w:space="0" w:color="8AB8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H w:val="nil"/>
          <w:insideV w:val="single" w:sz="8" w:space="0" w:color="8AB8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band1Vert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  <w:shd w:val="clear" w:color="auto" w:fill="E2F0C9" w:themeFill="accent2" w:themeFillTint="3F"/>
      </w:tcPr>
    </w:tblStylePr>
    <w:tblStylePr w:type="band1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V w:val="single" w:sz="8" w:space="0" w:color="8AB833" w:themeColor="accent2"/>
        </w:tcBorders>
        <w:shd w:val="clear" w:color="auto" w:fill="E2F0C9" w:themeFill="accent2" w:themeFillTint="3F"/>
      </w:tcPr>
    </w:tblStylePr>
    <w:tblStylePr w:type="band2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V w:val="single" w:sz="8" w:space="0" w:color="8AB833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  <w:insideH w:val="single" w:sz="8" w:space="0" w:color="C0CF3A" w:themeColor="accent3"/>
        <w:insideV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18" w:space="0" w:color="C0CF3A" w:themeColor="accent3"/>
          <w:right w:val="single" w:sz="8" w:space="0" w:color="C0CF3A" w:themeColor="accent3"/>
          <w:insideH w:val="nil"/>
          <w:insideV w:val="single" w:sz="8" w:space="0" w:color="C0CF3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H w:val="nil"/>
          <w:insideV w:val="single" w:sz="8" w:space="0" w:color="C0CF3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band1Vert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  <w:shd w:val="clear" w:color="auto" w:fill="EFF3CE" w:themeFill="accent3" w:themeFillTint="3F"/>
      </w:tcPr>
    </w:tblStylePr>
    <w:tblStylePr w:type="band1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V w:val="single" w:sz="8" w:space="0" w:color="C0CF3A" w:themeColor="accent3"/>
        </w:tcBorders>
        <w:shd w:val="clear" w:color="auto" w:fill="EFF3CE" w:themeFill="accent3" w:themeFillTint="3F"/>
      </w:tcPr>
    </w:tblStylePr>
    <w:tblStylePr w:type="band2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V w:val="single" w:sz="8" w:space="0" w:color="C0CF3A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  <w:insideH w:val="single" w:sz="8" w:space="0" w:color="029676" w:themeColor="accent4"/>
        <w:insideV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18" w:space="0" w:color="029676" w:themeColor="accent4"/>
          <w:right w:val="single" w:sz="8" w:space="0" w:color="029676" w:themeColor="accent4"/>
          <w:insideH w:val="nil"/>
          <w:insideV w:val="single" w:sz="8" w:space="0" w:color="02967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H w:val="nil"/>
          <w:insideV w:val="single" w:sz="8" w:space="0" w:color="02967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band1Vert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  <w:shd w:val="clear" w:color="auto" w:fill="A7FDEA" w:themeFill="accent4" w:themeFillTint="3F"/>
      </w:tcPr>
    </w:tblStylePr>
    <w:tblStylePr w:type="band1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V w:val="single" w:sz="8" w:space="0" w:color="029676" w:themeColor="accent4"/>
        </w:tcBorders>
        <w:shd w:val="clear" w:color="auto" w:fill="A7FDEA" w:themeFill="accent4" w:themeFillTint="3F"/>
      </w:tcPr>
    </w:tblStylePr>
    <w:tblStylePr w:type="band2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V w:val="single" w:sz="8" w:space="0" w:color="029676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  <w:insideH w:val="single" w:sz="8" w:space="0" w:color="4AB5C4" w:themeColor="accent5"/>
        <w:insideV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18" w:space="0" w:color="4AB5C4" w:themeColor="accent5"/>
          <w:right w:val="single" w:sz="8" w:space="0" w:color="4AB5C4" w:themeColor="accent5"/>
          <w:insideH w:val="nil"/>
          <w:insideV w:val="single" w:sz="8" w:space="0" w:color="4AB5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H w:val="nil"/>
          <w:insideV w:val="single" w:sz="8" w:space="0" w:color="4AB5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band1Vert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  <w:shd w:val="clear" w:color="auto" w:fill="D2ECF0" w:themeFill="accent5" w:themeFillTint="3F"/>
      </w:tcPr>
    </w:tblStylePr>
    <w:tblStylePr w:type="band1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V w:val="single" w:sz="8" w:space="0" w:color="4AB5C4" w:themeColor="accent5"/>
        </w:tcBorders>
        <w:shd w:val="clear" w:color="auto" w:fill="D2ECF0" w:themeFill="accent5" w:themeFillTint="3F"/>
      </w:tcPr>
    </w:tblStylePr>
    <w:tblStylePr w:type="band2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V w:val="single" w:sz="8" w:space="0" w:color="4AB5C4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  <w:insideH w:val="single" w:sz="8" w:space="0" w:color="0989B1" w:themeColor="accent6"/>
        <w:insideV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18" w:space="0" w:color="0989B1" w:themeColor="accent6"/>
          <w:right w:val="single" w:sz="8" w:space="0" w:color="0989B1" w:themeColor="accent6"/>
          <w:insideH w:val="nil"/>
          <w:insideV w:val="single" w:sz="8" w:space="0" w:color="0989B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H w:val="nil"/>
          <w:insideV w:val="single" w:sz="8" w:space="0" w:color="0989B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band1Vert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  <w:shd w:val="clear" w:color="auto" w:fill="B2E9FB" w:themeFill="accent6" w:themeFillTint="3F"/>
      </w:tcPr>
    </w:tblStylePr>
    <w:tblStylePr w:type="band1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V w:val="single" w:sz="8" w:space="0" w:color="0989B1" w:themeColor="accent6"/>
        </w:tcBorders>
        <w:shd w:val="clear" w:color="auto" w:fill="B2E9FB" w:themeFill="accent6" w:themeFillTint="3F"/>
      </w:tcPr>
    </w:tblStylePr>
    <w:tblStylePr w:type="band2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V w:val="single" w:sz="8" w:space="0" w:color="0989B1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45C" w:themeColor="accent1" w:themeTint="BF"/>
        <w:left w:val="single" w:sz="8" w:space="0" w:color="78C45C" w:themeColor="accent1" w:themeTint="BF"/>
        <w:bottom w:val="single" w:sz="8" w:space="0" w:color="78C45C" w:themeColor="accent1" w:themeTint="BF"/>
        <w:right w:val="single" w:sz="8" w:space="0" w:color="78C45C" w:themeColor="accent1" w:themeTint="BF"/>
        <w:insideH w:val="single" w:sz="8" w:space="0" w:color="78C45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B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B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9D25D" w:themeColor="accent2" w:themeTint="BF"/>
        <w:left w:val="single" w:sz="8" w:space="0" w:color="A9D25D" w:themeColor="accent2" w:themeTint="BF"/>
        <w:bottom w:val="single" w:sz="8" w:space="0" w:color="A9D25D" w:themeColor="accent2" w:themeTint="BF"/>
        <w:right w:val="single" w:sz="8" w:space="0" w:color="A9D25D" w:themeColor="accent2" w:themeTint="BF"/>
        <w:insideH w:val="single" w:sz="8" w:space="0" w:color="A9D25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D25D" w:themeColor="accent2" w:themeTint="BF"/>
          <w:left w:val="single" w:sz="8" w:space="0" w:color="A9D25D" w:themeColor="accent2" w:themeTint="BF"/>
          <w:bottom w:val="single" w:sz="8" w:space="0" w:color="A9D25D" w:themeColor="accent2" w:themeTint="BF"/>
          <w:right w:val="single" w:sz="8" w:space="0" w:color="A9D25D" w:themeColor="accent2" w:themeTint="BF"/>
          <w:insideH w:val="nil"/>
          <w:insideV w:val="nil"/>
        </w:tcBorders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D25D" w:themeColor="accent2" w:themeTint="BF"/>
          <w:left w:val="single" w:sz="8" w:space="0" w:color="A9D25D" w:themeColor="accent2" w:themeTint="BF"/>
          <w:bottom w:val="single" w:sz="8" w:space="0" w:color="A9D25D" w:themeColor="accent2" w:themeTint="BF"/>
          <w:right w:val="single" w:sz="8" w:space="0" w:color="A9D25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F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DB6B" w:themeColor="accent3" w:themeTint="BF"/>
        <w:left w:val="single" w:sz="8" w:space="0" w:color="CFDB6B" w:themeColor="accent3" w:themeTint="BF"/>
        <w:bottom w:val="single" w:sz="8" w:space="0" w:color="CFDB6B" w:themeColor="accent3" w:themeTint="BF"/>
        <w:right w:val="single" w:sz="8" w:space="0" w:color="CFDB6B" w:themeColor="accent3" w:themeTint="BF"/>
        <w:insideH w:val="single" w:sz="8" w:space="0" w:color="CFDB6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DB6B" w:themeColor="accent3" w:themeTint="BF"/>
          <w:left w:val="single" w:sz="8" w:space="0" w:color="CFDB6B" w:themeColor="accent3" w:themeTint="BF"/>
          <w:bottom w:val="single" w:sz="8" w:space="0" w:color="CFDB6B" w:themeColor="accent3" w:themeTint="BF"/>
          <w:right w:val="single" w:sz="8" w:space="0" w:color="CFDB6B" w:themeColor="accent3" w:themeTint="BF"/>
          <w:insideH w:val="nil"/>
          <w:insideV w:val="nil"/>
        </w:tcBorders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DB6B" w:themeColor="accent3" w:themeTint="BF"/>
          <w:left w:val="single" w:sz="8" w:space="0" w:color="CFDB6B" w:themeColor="accent3" w:themeTint="BF"/>
          <w:bottom w:val="single" w:sz="8" w:space="0" w:color="CFDB6B" w:themeColor="accent3" w:themeTint="BF"/>
          <w:right w:val="single" w:sz="8" w:space="0" w:color="CFDB6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3C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3C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3EEBA" w:themeColor="accent4" w:themeTint="BF"/>
        <w:left w:val="single" w:sz="8" w:space="0" w:color="03EEBA" w:themeColor="accent4" w:themeTint="BF"/>
        <w:bottom w:val="single" w:sz="8" w:space="0" w:color="03EEBA" w:themeColor="accent4" w:themeTint="BF"/>
        <w:right w:val="single" w:sz="8" w:space="0" w:color="03EEBA" w:themeColor="accent4" w:themeTint="BF"/>
        <w:insideH w:val="single" w:sz="8" w:space="0" w:color="03EEB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EEBA" w:themeColor="accent4" w:themeTint="BF"/>
          <w:left w:val="single" w:sz="8" w:space="0" w:color="03EEBA" w:themeColor="accent4" w:themeTint="BF"/>
          <w:bottom w:val="single" w:sz="8" w:space="0" w:color="03EEBA" w:themeColor="accent4" w:themeTint="BF"/>
          <w:right w:val="single" w:sz="8" w:space="0" w:color="03EEBA" w:themeColor="accent4" w:themeTint="BF"/>
          <w:insideH w:val="nil"/>
          <w:insideV w:val="nil"/>
        </w:tcBorders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EEBA" w:themeColor="accent4" w:themeTint="BF"/>
          <w:left w:val="single" w:sz="8" w:space="0" w:color="03EEBA" w:themeColor="accent4" w:themeTint="BF"/>
          <w:bottom w:val="single" w:sz="8" w:space="0" w:color="03EEBA" w:themeColor="accent4" w:themeTint="BF"/>
          <w:right w:val="single" w:sz="8" w:space="0" w:color="03EEB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FD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7FD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7C7D2" w:themeColor="accent5" w:themeTint="BF"/>
        <w:left w:val="single" w:sz="8" w:space="0" w:color="77C7D2" w:themeColor="accent5" w:themeTint="BF"/>
        <w:bottom w:val="single" w:sz="8" w:space="0" w:color="77C7D2" w:themeColor="accent5" w:themeTint="BF"/>
        <w:right w:val="single" w:sz="8" w:space="0" w:color="77C7D2" w:themeColor="accent5" w:themeTint="BF"/>
        <w:insideH w:val="single" w:sz="8" w:space="0" w:color="77C7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C7D2" w:themeColor="accent5" w:themeTint="BF"/>
          <w:left w:val="single" w:sz="8" w:space="0" w:color="77C7D2" w:themeColor="accent5" w:themeTint="BF"/>
          <w:bottom w:val="single" w:sz="8" w:space="0" w:color="77C7D2" w:themeColor="accent5" w:themeTint="BF"/>
          <w:right w:val="single" w:sz="8" w:space="0" w:color="77C7D2" w:themeColor="accent5" w:themeTint="BF"/>
          <w:insideH w:val="nil"/>
          <w:insideV w:val="nil"/>
        </w:tcBorders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C7D2" w:themeColor="accent5" w:themeTint="BF"/>
          <w:left w:val="single" w:sz="8" w:space="0" w:color="77C7D2" w:themeColor="accent5" w:themeTint="BF"/>
          <w:bottom w:val="single" w:sz="8" w:space="0" w:color="77C7D2" w:themeColor="accent5" w:themeTint="BF"/>
          <w:right w:val="single" w:sz="8" w:space="0" w:color="77C7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C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C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7BEF3" w:themeColor="accent6" w:themeTint="BF"/>
        <w:left w:val="single" w:sz="8" w:space="0" w:color="17BEF3" w:themeColor="accent6" w:themeTint="BF"/>
        <w:bottom w:val="single" w:sz="8" w:space="0" w:color="17BEF3" w:themeColor="accent6" w:themeTint="BF"/>
        <w:right w:val="single" w:sz="8" w:space="0" w:color="17BEF3" w:themeColor="accent6" w:themeTint="BF"/>
        <w:insideH w:val="single" w:sz="8" w:space="0" w:color="17BEF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7BEF3" w:themeColor="accent6" w:themeTint="BF"/>
          <w:left w:val="single" w:sz="8" w:space="0" w:color="17BEF3" w:themeColor="accent6" w:themeTint="BF"/>
          <w:bottom w:val="single" w:sz="8" w:space="0" w:color="17BEF3" w:themeColor="accent6" w:themeTint="BF"/>
          <w:right w:val="single" w:sz="8" w:space="0" w:color="17BEF3" w:themeColor="accent6" w:themeTint="BF"/>
          <w:insideH w:val="nil"/>
          <w:insideV w:val="nil"/>
        </w:tcBorders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BEF3" w:themeColor="accent6" w:themeTint="BF"/>
          <w:left w:val="single" w:sz="8" w:space="0" w:color="17BEF3" w:themeColor="accent6" w:themeTint="BF"/>
          <w:bottom w:val="single" w:sz="8" w:space="0" w:color="17BEF3" w:themeColor="accent6" w:themeTint="BF"/>
          <w:right w:val="single" w:sz="8" w:space="0" w:color="17BEF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9F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E9F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F3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967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B5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989B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bottom w:val="single" w:sz="8" w:space="0" w:color="549E3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E39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549E39" w:themeColor="accent1"/>
          <w:bottom w:val="single" w:sz="8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E39" w:themeColor="accent1"/>
          <w:bottom w:val="single" w:sz="8" w:space="0" w:color="549E39" w:themeColor="accent1"/>
        </w:tcBorders>
      </w:tcPr>
    </w:tblStylePr>
    <w:tblStylePr w:type="band1Vert">
      <w:tblPr/>
      <w:tcPr>
        <w:shd w:val="clear" w:color="auto" w:fill="D2EBC9" w:themeFill="accent1" w:themeFillTint="3F"/>
      </w:tcPr>
    </w:tblStylePr>
    <w:tblStylePr w:type="band1Horz">
      <w:tblPr/>
      <w:tcPr>
        <w:shd w:val="clear" w:color="auto" w:fill="D2EBC9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bottom w:val="single" w:sz="8" w:space="0" w:color="8AB8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B833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8AB833" w:themeColor="accent2"/>
          <w:bottom w:val="single" w:sz="8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B833" w:themeColor="accent2"/>
          <w:bottom w:val="single" w:sz="8" w:space="0" w:color="8AB833" w:themeColor="accent2"/>
        </w:tcBorders>
      </w:tcPr>
    </w:tblStylePr>
    <w:tblStylePr w:type="band1Vert">
      <w:tblPr/>
      <w:tcPr>
        <w:shd w:val="clear" w:color="auto" w:fill="E2F0C9" w:themeFill="accent2" w:themeFillTint="3F"/>
      </w:tcPr>
    </w:tblStylePr>
    <w:tblStylePr w:type="band1Horz">
      <w:tblPr/>
      <w:tcPr>
        <w:shd w:val="clear" w:color="auto" w:fill="E2F0C9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bottom w:val="single" w:sz="8" w:space="0" w:color="C0CF3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CF3A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C0CF3A" w:themeColor="accent3"/>
          <w:bottom w:val="single" w:sz="8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CF3A" w:themeColor="accent3"/>
          <w:bottom w:val="single" w:sz="8" w:space="0" w:color="C0CF3A" w:themeColor="accent3"/>
        </w:tcBorders>
      </w:tcPr>
    </w:tblStylePr>
    <w:tblStylePr w:type="band1Vert">
      <w:tblPr/>
      <w:tcPr>
        <w:shd w:val="clear" w:color="auto" w:fill="EFF3CE" w:themeFill="accent3" w:themeFillTint="3F"/>
      </w:tcPr>
    </w:tblStylePr>
    <w:tblStylePr w:type="band1Horz">
      <w:tblPr/>
      <w:tcPr>
        <w:shd w:val="clear" w:color="auto" w:fill="EFF3CE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bottom w:val="single" w:sz="8" w:space="0" w:color="02967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9676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29676" w:themeColor="accent4"/>
          <w:bottom w:val="single" w:sz="8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9676" w:themeColor="accent4"/>
          <w:bottom w:val="single" w:sz="8" w:space="0" w:color="029676" w:themeColor="accent4"/>
        </w:tcBorders>
      </w:tcPr>
    </w:tblStylePr>
    <w:tblStylePr w:type="band1Vert">
      <w:tblPr/>
      <w:tcPr>
        <w:shd w:val="clear" w:color="auto" w:fill="A7FDEA" w:themeFill="accent4" w:themeFillTint="3F"/>
      </w:tcPr>
    </w:tblStylePr>
    <w:tblStylePr w:type="band1Horz">
      <w:tblPr/>
      <w:tcPr>
        <w:shd w:val="clear" w:color="auto" w:fill="A7FD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bottom w:val="single" w:sz="8" w:space="0" w:color="4AB5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B5C4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AB5C4" w:themeColor="accent5"/>
          <w:bottom w:val="single" w:sz="8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B5C4" w:themeColor="accent5"/>
          <w:bottom w:val="single" w:sz="8" w:space="0" w:color="4AB5C4" w:themeColor="accent5"/>
        </w:tcBorders>
      </w:tcPr>
    </w:tblStylePr>
    <w:tblStylePr w:type="band1Vert">
      <w:tblPr/>
      <w:tcPr>
        <w:shd w:val="clear" w:color="auto" w:fill="D2ECF0" w:themeFill="accent5" w:themeFillTint="3F"/>
      </w:tcPr>
    </w:tblStylePr>
    <w:tblStylePr w:type="band1Horz">
      <w:tblPr/>
      <w:tcPr>
        <w:shd w:val="clear" w:color="auto" w:fill="D2ECF0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bottom w:val="single" w:sz="8" w:space="0" w:color="0989B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989B1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989B1" w:themeColor="accent6"/>
          <w:bottom w:val="single" w:sz="8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989B1" w:themeColor="accent6"/>
          <w:bottom w:val="single" w:sz="8" w:space="0" w:color="0989B1" w:themeColor="accent6"/>
        </w:tcBorders>
      </w:tcPr>
    </w:tblStylePr>
    <w:tblStylePr w:type="band1Vert">
      <w:tblPr/>
      <w:tcPr>
        <w:shd w:val="clear" w:color="auto" w:fill="B2E9FB" w:themeFill="accent6" w:themeFillTint="3F"/>
      </w:tcPr>
    </w:tblStylePr>
    <w:tblStylePr w:type="band1Horz">
      <w:tblPr/>
      <w:tcPr>
        <w:shd w:val="clear" w:color="auto" w:fill="B2E9FB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E3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49E39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E3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E3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B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AB833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B8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B8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F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CF3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CF3A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CF3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CF3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3C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967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29676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967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967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7FD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B5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AB5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B5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B5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C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989B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989B1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989B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989B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E9F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45C" w:themeColor="accent1" w:themeTint="BF"/>
        <w:left w:val="single" w:sz="8" w:space="0" w:color="78C45C" w:themeColor="accent1" w:themeTint="BF"/>
        <w:bottom w:val="single" w:sz="8" w:space="0" w:color="78C45C" w:themeColor="accent1" w:themeTint="BF"/>
        <w:right w:val="single" w:sz="8" w:space="0" w:color="78C45C" w:themeColor="accent1" w:themeTint="BF"/>
        <w:insideH w:val="single" w:sz="8" w:space="0" w:color="78C45C" w:themeColor="accent1" w:themeTint="BF"/>
        <w:insideV w:val="single" w:sz="8" w:space="0" w:color="78C45C" w:themeColor="accent1" w:themeTint="BF"/>
      </w:tblBorders>
    </w:tblPr>
    <w:tcPr>
      <w:shd w:val="clear" w:color="auto" w:fill="D2EB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45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shd w:val="clear" w:color="auto" w:fill="A5D893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9D25D" w:themeColor="accent2" w:themeTint="BF"/>
        <w:left w:val="single" w:sz="8" w:space="0" w:color="A9D25D" w:themeColor="accent2" w:themeTint="BF"/>
        <w:bottom w:val="single" w:sz="8" w:space="0" w:color="A9D25D" w:themeColor="accent2" w:themeTint="BF"/>
        <w:right w:val="single" w:sz="8" w:space="0" w:color="A9D25D" w:themeColor="accent2" w:themeTint="BF"/>
        <w:insideH w:val="single" w:sz="8" w:space="0" w:color="A9D25D" w:themeColor="accent2" w:themeTint="BF"/>
        <w:insideV w:val="single" w:sz="8" w:space="0" w:color="A9D25D" w:themeColor="accent2" w:themeTint="BF"/>
      </w:tblBorders>
    </w:tblPr>
    <w:tcPr>
      <w:shd w:val="clear" w:color="auto" w:fill="E2F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D25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shd w:val="clear" w:color="auto" w:fill="C6E193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DB6B" w:themeColor="accent3" w:themeTint="BF"/>
        <w:left w:val="single" w:sz="8" w:space="0" w:color="CFDB6B" w:themeColor="accent3" w:themeTint="BF"/>
        <w:bottom w:val="single" w:sz="8" w:space="0" w:color="CFDB6B" w:themeColor="accent3" w:themeTint="BF"/>
        <w:right w:val="single" w:sz="8" w:space="0" w:color="CFDB6B" w:themeColor="accent3" w:themeTint="BF"/>
        <w:insideH w:val="single" w:sz="8" w:space="0" w:color="CFDB6B" w:themeColor="accent3" w:themeTint="BF"/>
        <w:insideV w:val="single" w:sz="8" w:space="0" w:color="CFDB6B" w:themeColor="accent3" w:themeTint="BF"/>
      </w:tblBorders>
    </w:tblPr>
    <w:tcPr>
      <w:shd w:val="clear" w:color="auto" w:fill="EFF3C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DB6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3EEBA" w:themeColor="accent4" w:themeTint="BF"/>
        <w:left w:val="single" w:sz="8" w:space="0" w:color="03EEBA" w:themeColor="accent4" w:themeTint="BF"/>
        <w:bottom w:val="single" w:sz="8" w:space="0" w:color="03EEBA" w:themeColor="accent4" w:themeTint="BF"/>
        <w:right w:val="single" w:sz="8" w:space="0" w:color="03EEBA" w:themeColor="accent4" w:themeTint="BF"/>
        <w:insideH w:val="single" w:sz="8" w:space="0" w:color="03EEBA" w:themeColor="accent4" w:themeTint="BF"/>
        <w:insideV w:val="single" w:sz="8" w:space="0" w:color="03EEBA" w:themeColor="accent4" w:themeTint="BF"/>
      </w:tblBorders>
    </w:tblPr>
    <w:tcPr>
      <w:shd w:val="clear" w:color="auto" w:fill="A7FD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EEB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shd w:val="clear" w:color="auto" w:fill="4FFCD6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7C7D2" w:themeColor="accent5" w:themeTint="BF"/>
        <w:left w:val="single" w:sz="8" w:space="0" w:color="77C7D2" w:themeColor="accent5" w:themeTint="BF"/>
        <w:bottom w:val="single" w:sz="8" w:space="0" w:color="77C7D2" w:themeColor="accent5" w:themeTint="BF"/>
        <w:right w:val="single" w:sz="8" w:space="0" w:color="77C7D2" w:themeColor="accent5" w:themeTint="BF"/>
        <w:insideH w:val="single" w:sz="8" w:space="0" w:color="77C7D2" w:themeColor="accent5" w:themeTint="BF"/>
        <w:insideV w:val="single" w:sz="8" w:space="0" w:color="77C7D2" w:themeColor="accent5" w:themeTint="BF"/>
      </w:tblBorders>
    </w:tblPr>
    <w:tcPr>
      <w:shd w:val="clear" w:color="auto" w:fill="D2EC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C7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shd w:val="clear" w:color="auto" w:fill="A4DAE1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7BEF3" w:themeColor="accent6" w:themeTint="BF"/>
        <w:left w:val="single" w:sz="8" w:space="0" w:color="17BEF3" w:themeColor="accent6" w:themeTint="BF"/>
        <w:bottom w:val="single" w:sz="8" w:space="0" w:color="17BEF3" w:themeColor="accent6" w:themeTint="BF"/>
        <w:right w:val="single" w:sz="8" w:space="0" w:color="17BEF3" w:themeColor="accent6" w:themeTint="BF"/>
        <w:insideH w:val="single" w:sz="8" w:space="0" w:color="17BEF3" w:themeColor="accent6" w:themeTint="BF"/>
        <w:insideV w:val="single" w:sz="8" w:space="0" w:color="17BEF3" w:themeColor="accent6" w:themeTint="BF"/>
      </w:tblBorders>
    </w:tblPr>
    <w:tcPr>
      <w:shd w:val="clear" w:color="auto" w:fill="B2E9F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7BEF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shd w:val="clear" w:color="auto" w:fill="65D4F7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  <w:insideH w:val="single" w:sz="8" w:space="0" w:color="549E39" w:themeColor="accent1"/>
        <w:insideV w:val="single" w:sz="8" w:space="0" w:color="549E39" w:themeColor="accent1"/>
      </w:tblBorders>
    </w:tblPr>
    <w:tcPr>
      <w:shd w:val="clear" w:color="auto" w:fill="D2EB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FD3" w:themeFill="accent1" w:themeFillTint="33"/>
      </w:tc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tcBorders>
          <w:insideH w:val="single" w:sz="6" w:space="0" w:color="549E39" w:themeColor="accent1"/>
          <w:insideV w:val="single" w:sz="6" w:space="0" w:color="549E39" w:themeColor="accent1"/>
        </w:tcBorders>
        <w:shd w:val="clear" w:color="auto" w:fill="A5D89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  <w:insideH w:val="single" w:sz="8" w:space="0" w:color="8AB833" w:themeColor="accent2"/>
        <w:insideV w:val="single" w:sz="8" w:space="0" w:color="8AB833" w:themeColor="accent2"/>
      </w:tblBorders>
    </w:tblPr>
    <w:tcPr>
      <w:shd w:val="clear" w:color="auto" w:fill="E2F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3D3" w:themeFill="accent2" w:themeFillTint="33"/>
      </w:tc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tcBorders>
          <w:insideH w:val="single" w:sz="6" w:space="0" w:color="8AB833" w:themeColor="accent2"/>
          <w:insideV w:val="single" w:sz="6" w:space="0" w:color="8AB833" w:themeColor="accent2"/>
        </w:tcBorders>
        <w:shd w:val="clear" w:color="auto" w:fill="C6E19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  <w:insideH w:val="single" w:sz="8" w:space="0" w:color="C0CF3A" w:themeColor="accent3"/>
        <w:insideV w:val="single" w:sz="8" w:space="0" w:color="C0CF3A" w:themeColor="accent3"/>
      </w:tblBorders>
    </w:tblPr>
    <w:tcPr>
      <w:shd w:val="clear" w:color="auto" w:fill="EFF3C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5D7" w:themeFill="accent3" w:themeFillTint="33"/>
      </w:tc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tcBorders>
          <w:insideH w:val="single" w:sz="6" w:space="0" w:color="C0CF3A" w:themeColor="accent3"/>
          <w:insideV w:val="single" w:sz="6" w:space="0" w:color="C0CF3A" w:themeColor="accent3"/>
        </w:tcBorders>
        <w:shd w:val="clear" w:color="auto" w:fill="DFE79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  <w:insideH w:val="single" w:sz="8" w:space="0" w:color="029676" w:themeColor="accent4"/>
        <w:insideV w:val="single" w:sz="8" w:space="0" w:color="029676" w:themeColor="accent4"/>
      </w:tblBorders>
    </w:tblPr>
    <w:tcPr>
      <w:shd w:val="clear" w:color="auto" w:fill="A7FDE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CFE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FEEE" w:themeFill="accent4" w:themeFillTint="33"/>
      </w:tc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tcBorders>
          <w:insideH w:val="single" w:sz="6" w:space="0" w:color="029676" w:themeColor="accent4"/>
          <w:insideV w:val="single" w:sz="6" w:space="0" w:color="029676" w:themeColor="accent4"/>
        </w:tcBorders>
        <w:shd w:val="clear" w:color="auto" w:fill="4FFCD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  <w:insideH w:val="single" w:sz="8" w:space="0" w:color="4AB5C4" w:themeColor="accent5"/>
        <w:insideV w:val="single" w:sz="8" w:space="0" w:color="4AB5C4" w:themeColor="accent5"/>
      </w:tblBorders>
    </w:tblPr>
    <w:tcPr>
      <w:shd w:val="clear" w:color="auto" w:fill="D2EC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0F3" w:themeFill="accent5" w:themeFillTint="33"/>
      </w:tc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tcBorders>
          <w:insideH w:val="single" w:sz="6" w:space="0" w:color="4AB5C4" w:themeColor="accent5"/>
          <w:insideV w:val="single" w:sz="6" w:space="0" w:color="4AB5C4" w:themeColor="accent5"/>
        </w:tcBorders>
        <w:shd w:val="clear" w:color="auto" w:fill="A4DA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  <w:insideH w:val="single" w:sz="8" w:space="0" w:color="0989B1" w:themeColor="accent6"/>
        <w:insideV w:val="single" w:sz="8" w:space="0" w:color="0989B1" w:themeColor="accent6"/>
      </w:tblBorders>
    </w:tblPr>
    <w:tcPr>
      <w:shd w:val="clear" w:color="auto" w:fill="B2E9F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0F6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DFC" w:themeFill="accent6" w:themeFillTint="33"/>
      </w:tc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tcBorders>
          <w:insideH w:val="single" w:sz="6" w:space="0" w:color="0989B1" w:themeColor="accent6"/>
          <w:insideV w:val="single" w:sz="6" w:space="0" w:color="0989B1" w:themeColor="accent6"/>
        </w:tcBorders>
        <w:shd w:val="clear" w:color="auto" w:fill="65D4F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B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E3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E3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89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893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F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8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8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E19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E193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3C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CF3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CF3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E79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E79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7FD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967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967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967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FFCD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FFCD6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C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B5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B5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DA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DAE1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E9F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989B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989B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5D4F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5D4F7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49E3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4E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76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B8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5B1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892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CF3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691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39F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967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4A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70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B5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6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9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989B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4435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6668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5E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5E22" w:themeColor="accent1" w:themeShade="99"/>
          <w:insideV w:val="nil"/>
        </w:tcBorders>
        <w:shd w:val="clear" w:color="auto" w:fill="325E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5E22" w:themeFill="accent1" w:themeFillShade="99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A5D89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8AB833" w:themeColor="accent2"/>
        <w:bottom w:val="single" w:sz="4" w:space="0" w:color="8AB833" w:themeColor="accent2"/>
        <w:right w:val="single" w:sz="4" w:space="0" w:color="8AB8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6E1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6E1E" w:themeColor="accent2" w:themeShade="99"/>
          <w:insideV w:val="nil"/>
        </w:tcBorders>
        <w:shd w:val="clear" w:color="auto" w:fill="526E1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6E1E" w:themeFill="accent2" w:themeFillShade="99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C6E19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9676" w:themeColor="accent4"/>
        <w:left w:val="single" w:sz="4" w:space="0" w:color="C0CF3A" w:themeColor="accent3"/>
        <w:bottom w:val="single" w:sz="4" w:space="0" w:color="C0CF3A" w:themeColor="accent3"/>
        <w:right w:val="single" w:sz="4" w:space="0" w:color="C0CF3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967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7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7F1F" w:themeColor="accent3" w:themeShade="99"/>
          <w:insideV w:val="nil"/>
        </w:tcBorders>
        <w:shd w:val="clear" w:color="auto" w:fill="757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F1F" w:themeFill="accent3" w:themeFillShade="99"/>
      </w:tcPr>
    </w:tblStylePr>
    <w:tblStylePr w:type="band1Vert">
      <w:tblPr/>
      <w:tcPr>
        <w:shd w:val="clear" w:color="auto" w:fill="E5EBB0" w:themeFill="accent3" w:themeFillTint="66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CF3A" w:themeColor="accent3"/>
        <w:left w:val="single" w:sz="4" w:space="0" w:color="029676" w:themeColor="accent4"/>
        <w:bottom w:val="single" w:sz="4" w:space="0" w:color="029676" w:themeColor="accent4"/>
        <w:right w:val="single" w:sz="4" w:space="0" w:color="02967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E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CF3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59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5946" w:themeColor="accent4" w:themeShade="99"/>
          <w:insideV w:val="nil"/>
        </w:tcBorders>
        <w:shd w:val="clear" w:color="auto" w:fill="0159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946" w:themeFill="accent4" w:themeFillShade="99"/>
      </w:tcPr>
    </w:tblStylePr>
    <w:tblStylePr w:type="band1Vert">
      <w:tblPr/>
      <w:tcPr>
        <w:shd w:val="clear" w:color="auto" w:fill="71FDDE" w:themeFill="accent4" w:themeFillTint="66"/>
      </w:tcPr>
    </w:tblStylePr>
    <w:tblStylePr w:type="band1Horz">
      <w:tblPr/>
      <w:tcPr>
        <w:shd w:val="clear" w:color="auto" w:fill="4FFCD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989B1" w:themeColor="accent6"/>
        <w:left w:val="single" w:sz="4" w:space="0" w:color="4AB5C4" w:themeColor="accent5"/>
        <w:bottom w:val="single" w:sz="4" w:space="0" w:color="4AB5C4" w:themeColor="accent5"/>
        <w:right w:val="single" w:sz="4" w:space="0" w:color="4AB5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989B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86F7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86F7A" w:themeColor="accent5" w:themeShade="99"/>
          <w:insideV w:val="nil"/>
        </w:tcBorders>
        <w:shd w:val="clear" w:color="auto" w:fill="286F7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6F7A" w:themeFill="accent5" w:themeFillShade="99"/>
      </w:tcPr>
    </w:tblStylePr>
    <w:tblStylePr w:type="band1Vert">
      <w:tblPr/>
      <w:tcPr>
        <w:shd w:val="clear" w:color="auto" w:fill="B6E1E7" w:themeFill="accent5" w:themeFillTint="66"/>
      </w:tcPr>
    </w:tblStylePr>
    <w:tblStylePr w:type="band1Horz">
      <w:tblPr/>
      <w:tcPr>
        <w:shd w:val="clear" w:color="auto" w:fill="A4DA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B5C4" w:themeColor="accent5"/>
        <w:left w:val="single" w:sz="4" w:space="0" w:color="0989B1" w:themeColor="accent6"/>
        <w:bottom w:val="single" w:sz="4" w:space="0" w:color="0989B1" w:themeColor="accent6"/>
        <w:right w:val="single" w:sz="4" w:space="0" w:color="0989B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6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B5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5516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55169" w:themeColor="accent6" w:themeShade="99"/>
          <w:insideV w:val="nil"/>
        </w:tcBorders>
        <w:shd w:val="clear" w:color="auto" w:fill="05516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5169" w:themeFill="accent6" w:themeFillShade="99"/>
      </w:tcPr>
    </w:tblStylePr>
    <w:tblStylePr w:type="band1Vert">
      <w:tblPr/>
      <w:tcPr>
        <w:shd w:val="clear" w:color="auto" w:fill="83DCF8" w:themeFill="accent6" w:themeFillTint="66"/>
      </w:tcPr>
    </w:tblStylePr>
    <w:tblStylePr w:type="band1Horz">
      <w:tblPr/>
      <w:tcPr>
        <w:shd w:val="clear" w:color="auto" w:fill="65D4F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A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775D" w:themeFill="accent4" w:themeFillShade="CC"/>
      </w:tcPr>
    </w:tblStylePr>
    <w:tblStylePr w:type="lastRow">
      <w:rPr>
        <w:b/>
        <w:bCs/>
        <w:color w:val="0177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CFE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AA29" w:themeFill="accent3" w:themeFillShade="CC"/>
      </w:tcPr>
    </w:tblStylePr>
    <w:tblStylePr w:type="lastRow">
      <w:rPr>
        <w:b/>
        <w:bCs/>
        <w:color w:val="9DAA2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76D8D" w:themeFill="accent6" w:themeFillShade="CC"/>
      </w:tcPr>
    </w:tblStylePr>
    <w:tblStylePr w:type="lastRow">
      <w:rPr>
        <w:b/>
        <w:bCs/>
        <w:color w:val="076D8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6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95A2" w:themeFill="accent5" w:themeFillShade="CC"/>
      </w:tcPr>
    </w:tblStylePr>
    <w:tblStylePr w:type="lastRow">
      <w:rPr>
        <w:b/>
        <w:bCs/>
        <w:color w:val="3595A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</w:rPr>
      <w:tblPr/>
      <w:tcPr>
        <w:shd w:val="clear" w:color="auto" w:fill="B7DF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DF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E76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E762A" w:themeFill="accent1" w:themeFillShade="BF"/>
      </w:tc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shd w:val="clear" w:color="auto" w:fill="A5D893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</w:rPr>
      <w:tblPr/>
      <w:tcPr>
        <w:shd w:val="clear" w:color="auto" w:fill="D1E7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E7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6892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68926" w:themeFill="accent2" w:themeFillShade="BF"/>
      </w:tc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shd w:val="clear" w:color="auto" w:fill="C6E193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5D7" w:themeFill="accent3" w:themeFillTint="33"/>
    </w:tcPr>
    <w:tblStylePr w:type="firstRow">
      <w:rPr>
        <w:b/>
        <w:bCs/>
      </w:rPr>
      <w:tblPr/>
      <w:tcPr>
        <w:shd w:val="clear" w:color="auto" w:fill="E5EBB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BB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39F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39F27" w:themeFill="accent3" w:themeFillShade="BF"/>
      </w:tc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FEEE" w:themeFill="accent4" w:themeFillTint="33"/>
    </w:tcPr>
    <w:tblStylePr w:type="firstRow">
      <w:rPr>
        <w:b/>
        <w:bCs/>
      </w:rPr>
      <w:tblPr/>
      <w:tcPr>
        <w:shd w:val="clear" w:color="auto" w:fill="71FDD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1FDD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70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7057" w:themeFill="accent4" w:themeFillShade="BF"/>
      </w:tc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shd w:val="clear" w:color="auto" w:fill="4FFCD6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F0F3" w:themeFill="accent5" w:themeFillTint="33"/>
    </w:tcPr>
    <w:tblStylePr w:type="firstRow">
      <w:rPr>
        <w:b/>
        <w:bCs/>
      </w:rPr>
      <w:tblPr/>
      <w:tcPr>
        <w:shd w:val="clear" w:color="auto" w:fill="B6E1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E1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B9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B98" w:themeFill="accent5" w:themeFillShade="BF"/>
      </w:tc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shd w:val="clear" w:color="auto" w:fill="A4DA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DFC" w:themeFill="accent6" w:themeFillTint="33"/>
    </w:tcPr>
    <w:tblStylePr w:type="firstRow">
      <w:rPr>
        <w:b/>
        <w:bCs/>
      </w:rPr>
      <w:tblPr/>
      <w:tcPr>
        <w:shd w:val="clear" w:color="auto" w:fill="83DCF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DCF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6668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66684" w:themeFill="accent6" w:themeFillShade="BF"/>
      </w:tc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shd w:val="clear" w:color="auto" w:fill="65D4F7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C58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588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588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5885"/>
    <w:rPr>
      <w:color w:val="6B9F25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8C5885"/>
  </w:style>
  <w:style w:type="table" w:styleId="ListTable7Colorful-Accent1">
    <w:name w:val="List Table 7 Colorful Accent 1"/>
    <w:basedOn w:val="TableNormal"/>
    <w:uiPriority w:val="52"/>
    <w:rsid w:val="00400C7A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00C7A"/>
    <w:pPr>
      <w:spacing w:after="0" w:line="240" w:lineRule="auto"/>
    </w:pPr>
    <w:tblPr>
      <w:tblStyleRowBandSize w:val="1"/>
      <w:tblStyleColBandSize w:val="1"/>
      <w:tblBorders>
        <w:top w:val="single" w:sz="4" w:space="0" w:color="549E39" w:themeColor="accent1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E39" w:themeColor="accent1"/>
          <w:right w:val="single" w:sz="4" w:space="0" w:color="549E39" w:themeColor="accent1"/>
        </w:tcBorders>
      </w:tcPr>
    </w:tblStylePr>
    <w:tblStylePr w:type="band1Horz">
      <w:tblPr/>
      <w:tcPr>
        <w:tcBorders>
          <w:top w:val="single" w:sz="4" w:space="0" w:color="549E39" w:themeColor="accent1"/>
          <w:bottom w:val="single" w:sz="4" w:space="0" w:color="549E3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E39" w:themeColor="accent1"/>
          <w:left w:val="nil"/>
        </w:tcBorders>
      </w:tcPr>
    </w:tblStylePr>
    <w:tblStylePr w:type="swCell">
      <w:tblPr/>
      <w:tcPr>
        <w:tcBorders>
          <w:top w:val="double" w:sz="4" w:space="0" w:color="549E39" w:themeColor="accent1"/>
          <w:right w:val="nil"/>
        </w:tcBorders>
      </w:tcPr>
    </w:tblStylePr>
  </w:style>
  <w:style w:type="table" w:styleId="ListTable1Light-Accent1">
    <w:name w:val="List Table 1 Light Accent 1"/>
    <w:basedOn w:val="TableNormal"/>
    <w:uiPriority w:val="46"/>
    <w:rsid w:val="00400C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C59B8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Borders>
        <w:top w:val="single" w:sz="4" w:space="0" w:color="549E39" w:themeColor="accent1"/>
        <w:bottom w:val="single" w:sz="4" w:space="0" w:color="549E3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49E3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EC59B8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bottom w:val="single" w:sz="4" w:space="0" w:color="93D07C" w:themeColor="accent1" w:themeTint="99"/>
        <w:insideH w:val="single" w:sz="4" w:space="0" w:color="93D07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2024/2025</Company>
  <LinksUpToDate>false</LinksUpToDate>
  <CharactersWithSpaces>5134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Onid</dc:creator>
  <cp:keywords/>
  <dc:description>generated by python-docx</dc:description>
  <cp:lastModifiedBy>Soulaimane Ouhmida</cp:lastModifiedBy>
  <cp:revision>7</cp:revision>
  <dcterms:created xsi:type="dcterms:W3CDTF">2025-04-20T11:59:00Z</dcterms:created>
  <dcterms:modified xsi:type="dcterms:W3CDTF">2025-04-20T17:42:00Z</dcterms:modified>
  <cp:category/>
</cp:coreProperties>
</file>